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DF1" w:rsidRPr="00270A0A" w:rsidRDefault="000D7DF1" w:rsidP="000D7DF1">
      <w:pPr>
        <w:spacing w:after="0" w:line="240" w:lineRule="auto"/>
        <w:jc w:val="center"/>
        <w:rPr>
          <w:rFonts w:ascii="Times New Roman" w:eastAsia="Times New Roman" w:hAnsi="Times New Roman" w:cs="Times New Roman"/>
          <w:b/>
          <w:sz w:val="24"/>
          <w:szCs w:val="24"/>
          <w:lang w:eastAsia="ru-RU"/>
        </w:rPr>
      </w:pPr>
      <w:r w:rsidRPr="00270A0A">
        <w:rPr>
          <w:rFonts w:ascii="Times New Roman" w:eastAsia="Times New Roman" w:hAnsi="Times New Roman" w:cs="Times New Roman"/>
          <w:b/>
          <w:sz w:val="24"/>
          <w:szCs w:val="24"/>
          <w:lang w:eastAsia="ru-RU"/>
        </w:rPr>
        <w:t>Муниципальное казённое учреждение  «Управление образования»  Зольского  муниципального  района</w:t>
      </w:r>
    </w:p>
    <w:p w:rsidR="000D7DF1" w:rsidRPr="00270A0A" w:rsidRDefault="000D7DF1" w:rsidP="000D7DF1">
      <w:pPr>
        <w:spacing w:after="0" w:line="240" w:lineRule="auto"/>
        <w:jc w:val="center"/>
        <w:rPr>
          <w:rFonts w:ascii="Times New Roman" w:eastAsia="Times New Roman" w:hAnsi="Times New Roman" w:cs="Times New Roman"/>
          <w:b/>
          <w:sz w:val="24"/>
          <w:szCs w:val="24"/>
          <w:lang w:eastAsia="ru-RU"/>
        </w:rPr>
      </w:pPr>
      <w:r w:rsidRPr="00270A0A">
        <w:rPr>
          <w:rFonts w:ascii="Times New Roman" w:eastAsia="Times New Roman" w:hAnsi="Times New Roman" w:cs="Times New Roman"/>
          <w:b/>
          <w:sz w:val="24"/>
          <w:szCs w:val="24"/>
          <w:lang w:eastAsia="ru-RU"/>
        </w:rPr>
        <w:t>Муниципальное казённое общеобразовательное  учреждение</w:t>
      </w:r>
    </w:p>
    <w:p w:rsidR="000D7DF1" w:rsidRPr="00270A0A" w:rsidRDefault="000D7DF1" w:rsidP="000D7DF1">
      <w:pPr>
        <w:spacing w:after="0" w:line="240" w:lineRule="auto"/>
        <w:jc w:val="center"/>
        <w:rPr>
          <w:rFonts w:ascii="Times New Roman" w:eastAsia="Times New Roman" w:hAnsi="Times New Roman" w:cs="Times New Roman"/>
          <w:b/>
          <w:sz w:val="24"/>
          <w:szCs w:val="24"/>
          <w:lang w:eastAsia="ru-RU"/>
        </w:rPr>
      </w:pPr>
      <w:r w:rsidRPr="00270A0A">
        <w:rPr>
          <w:rFonts w:ascii="Times New Roman" w:eastAsia="Times New Roman" w:hAnsi="Times New Roman" w:cs="Times New Roman"/>
          <w:b/>
          <w:sz w:val="24"/>
          <w:szCs w:val="24"/>
          <w:lang w:eastAsia="ru-RU"/>
        </w:rPr>
        <w:t>«Средняя  общеобразовательная  школа  №1» с.п. Сармаково</w:t>
      </w:r>
    </w:p>
    <w:p w:rsidR="000D7DF1" w:rsidRPr="00270A0A" w:rsidRDefault="000D7DF1" w:rsidP="000D7DF1">
      <w:pPr>
        <w:spacing w:after="0" w:line="240" w:lineRule="auto"/>
        <w:jc w:val="center"/>
        <w:rPr>
          <w:rFonts w:ascii="Times New Roman" w:eastAsia="Times New Roman" w:hAnsi="Times New Roman" w:cs="Times New Roman"/>
          <w:b/>
          <w:sz w:val="24"/>
          <w:szCs w:val="24"/>
          <w:lang w:eastAsia="ru-RU"/>
        </w:rPr>
      </w:pPr>
    </w:p>
    <w:p w:rsidR="000D7DF1" w:rsidRPr="00270A0A" w:rsidRDefault="000D7DF1" w:rsidP="000D7DF1">
      <w:pPr>
        <w:spacing w:after="0" w:line="240" w:lineRule="auto"/>
        <w:ind w:left="540"/>
        <w:jc w:val="center"/>
        <w:rPr>
          <w:rFonts w:ascii="Times New Roman" w:eastAsia="Times New Roman" w:hAnsi="Times New Roman" w:cs="Times New Roman"/>
          <w:b/>
          <w:sz w:val="24"/>
          <w:szCs w:val="24"/>
          <w:lang w:eastAsia="ru-RU"/>
        </w:rPr>
      </w:pPr>
      <w:r w:rsidRPr="00270A0A">
        <w:rPr>
          <w:rFonts w:ascii="Times New Roman" w:eastAsia="Times New Roman" w:hAnsi="Times New Roman" w:cs="Times New Roman"/>
          <w:b/>
          <w:sz w:val="24"/>
          <w:szCs w:val="24"/>
          <w:lang w:eastAsia="ru-RU"/>
        </w:rPr>
        <w:t>ПРИКАЗ</w:t>
      </w:r>
    </w:p>
    <w:p w:rsidR="000D7DF1" w:rsidRPr="00270A0A" w:rsidRDefault="000D7DF1" w:rsidP="000D7DF1">
      <w:pPr>
        <w:spacing w:after="0" w:line="240" w:lineRule="auto"/>
        <w:jc w:val="both"/>
        <w:rPr>
          <w:rFonts w:ascii="Times New Roman" w:eastAsia="Times New Roman" w:hAnsi="Times New Roman" w:cs="Times New Roman"/>
          <w:b/>
          <w:sz w:val="24"/>
          <w:szCs w:val="24"/>
          <w:lang w:eastAsia="ru-RU"/>
        </w:rPr>
      </w:pPr>
    </w:p>
    <w:p w:rsidR="000D7DF1" w:rsidRPr="00270A0A" w:rsidRDefault="000D7DF1" w:rsidP="000D7DF1">
      <w:pPr>
        <w:spacing w:after="0" w:line="240" w:lineRule="auto"/>
        <w:rPr>
          <w:rFonts w:ascii="Times New Roman" w:eastAsia="Times New Roman" w:hAnsi="Times New Roman" w:cs="Times New Roman"/>
          <w:b/>
          <w:sz w:val="24"/>
          <w:szCs w:val="24"/>
          <w:lang w:eastAsia="ru-RU"/>
        </w:rPr>
      </w:pPr>
      <w:r w:rsidRPr="00270A0A">
        <w:rPr>
          <w:rFonts w:ascii="Times New Roman" w:eastAsia="Times New Roman" w:hAnsi="Times New Roman" w:cs="Times New Roman"/>
          <w:b/>
          <w:sz w:val="24"/>
          <w:szCs w:val="24"/>
          <w:lang w:eastAsia="ru-RU"/>
        </w:rPr>
        <w:t>от 2</w:t>
      </w:r>
      <w:r>
        <w:rPr>
          <w:rFonts w:ascii="Times New Roman" w:eastAsia="Times New Roman" w:hAnsi="Times New Roman" w:cs="Times New Roman"/>
          <w:b/>
          <w:sz w:val="24"/>
          <w:szCs w:val="24"/>
          <w:lang w:eastAsia="ru-RU"/>
        </w:rPr>
        <w:t>9</w:t>
      </w:r>
      <w:r w:rsidRPr="00270A0A">
        <w:rPr>
          <w:rFonts w:ascii="Times New Roman" w:eastAsia="Times New Roman" w:hAnsi="Times New Roman" w:cs="Times New Roman"/>
          <w:b/>
          <w:sz w:val="24"/>
          <w:szCs w:val="24"/>
          <w:lang w:eastAsia="ru-RU"/>
        </w:rPr>
        <w:t xml:space="preserve">  августа  201</w:t>
      </w:r>
      <w:r>
        <w:rPr>
          <w:rFonts w:ascii="Times New Roman" w:eastAsia="Times New Roman" w:hAnsi="Times New Roman" w:cs="Times New Roman"/>
          <w:b/>
          <w:sz w:val="24"/>
          <w:szCs w:val="24"/>
          <w:lang w:eastAsia="ru-RU"/>
        </w:rPr>
        <w:t>6</w:t>
      </w:r>
      <w:r w:rsidRPr="00270A0A">
        <w:rPr>
          <w:rFonts w:ascii="Times New Roman" w:eastAsia="Times New Roman" w:hAnsi="Times New Roman" w:cs="Times New Roman"/>
          <w:b/>
          <w:sz w:val="24"/>
          <w:szCs w:val="24"/>
          <w:lang w:eastAsia="ru-RU"/>
        </w:rPr>
        <w:t xml:space="preserve"> г.                                                                           </w:t>
      </w:r>
      <w:r>
        <w:rPr>
          <w:rFonts w:ascii="Times New Roman" w:eastAsia="Times New Roman" w:hAnsi="Times New Roman" w:cs="Times New Roman"/>
          <w:b/>
          <w:sz w:val="24"/>
          <w:szCs w:val="24"/>
          <w:lang w:eastAsia="ru-RU"/>
        </w:rPr>
        <w:t xml:space="preserve">                                    № 99</w:t>
      </w:r>
    </w:p>
    <w:p w:rsidR="000D7DF1" w:rsidRPr="00597915" w:rsidRDefault="000D7DF1" w:rsidP="000D7DF1">
      <w:pPr>
        <w:spacing w:after="0" w:line="240" w:lineRule="auto"/>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 xml:space="preserve"> </w:t>
      </w:r>
    </w:p>
    <w:p w:rsidR="000D7DF1" w:rsidRDefault="000D7DF1" w:rsidP="000D7DF1">
      <w:pPr>
        <w:keepNext/>
        <w:keepLines/>
        <w:spacing w:after="0" w:line="240" w:lineRule="auto"/>
        <w:outlineLvl w:val="0"/>
        <w:rPr>
          <w:rFonts w:ascii="Times New Roman" w:eastAsia="Times New Roman" w:hAnsi="Times New Roman" w:cs="Times New Roman"/>
          <w:b/>
          <w:bCs/>
          <w:sz w:val="24"/>
          <w:szCs w:val="24"/>
          <w:lang w:eastAsia="ru-RU"/>
        </w:rPr>
      </w:pPr>
      <w:r w:rsidRPr="00597915">
        <w:rPr>
          <w:rFonts w:ascii="Times New Roman" w:eastAsia="Times New Roman" w:hAnsi="Times New Roman" w:cs="Times New Roman"/>
          <w:b/>
          <w:bCs/>
          <w:sz w:val="24"/>
          <w:szCs w:val="24"/>
          <w:lang w:eastAsia="ru-RU"/>
        </w:rPr>
        <w:t>Об информационной безопасности МКОУ «СОШ №</w:t>
      </w:r>
      <w:r>
        <w:rPr>
          <w:rFonts w:ascii="Times New Roman" w:eastAsia="Times New Roman" w:hAnsi="Times New Roman" w:cs="Times New Roman"/>
          <w:b/>
          <w:bCs/>
          <w:sz w:val="24"/>
          <w:szCs w:val="24"/>
          <w:lang w:eastAsia="ru-RU"/>
        </w:rPr>
        <w:t>1</w:t>
      </w:r>
      <w:r w:rsidRPr="00597915">
        <w:rPr>
          <w:rFonts w:ascii="Times New Roman" w:eastAsia="Times New Roman" w:hAnsi="Times New Roman" w:cs="Times New Roman"/>
          <w:b/>
          <w:bCs/>
          <w:sz w:val="24"/>
          <w:szCs w:val="24"/>
          <w:lang w:eastAsia="ru-RU"/>
        </w:rPr>
        <w:t>» с.п.Сармаково</w:t>
      </w:r>
    </w:p>
    <w:p w:rsidR="000D7DF1" w:rsidRPr="00597915" w:rsidRDefault="000D7DF1" w:rsidP="000D7DF1">
      <w:pPr>
        <w:keepNext/>
        <w:keepLines/>
        <w:spacing w:after="0" w:line="240" w:lineRule="auto"/>
        <w:outlineLvl w:val="0"/>
        <w:rPr>
          <w:rFonts w:ascii="Times New Roman" w:eastAsia="Times New Roman" w:hAnsi="Times New Roman" w:cs="Times New Roman"/>
          <w:b/>
          <w:bCs/>
          <w:sz w:val="24"/>
          <w:szCs w:val="24"/>
          <w:lang w:eastAsia="ru-RU"/>
        </w:rPr>
      </w:pPr>
    </w:p>
    <w:p w:rsidR="000D7DF1" w:rsidRPr="00597915" w:rsidRDefault="000D7DF1" w:rsidP="000D7DF1">
      <w:pPr>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В целях осуществления ограничения доступа обучающихся к ресурсам и материалам сети Интернет, не имеющих отношения к образовательному процессу, сохранности конфиденциальных сведений персональных данных работников, обучающихся и воспитанников, о логинах и паролях образовательного учреждения</w:t>
      </w:r>
    </w:p>
    <w:p w:rsidR="000D7DF1" w:rsidRPr="00597915" w:rsidRDefault="000D7DF1" w:rsidP="000D7DF1">
      <w:pPr>
        <w:autoSpaceDE w:val="0"/>
        <w:autoSpaceDN w:val="0"/>
        <w:adjustRightInd w:val="0"/>
        <w:spacing w:after="0" w:line="240" w:lineRule="auto"/>
        <w:jc w:val="both"/>
        <w:rPr>
          <w:rFonts w:ascii="Times New Roman" w:eastAsia="Times New Roman" w:hAnsi="Times New Roman" w:cs="Times New Roman"/>
          <w:sz w:val="24"/>
          <w:szCs w:val="24"/>
          <w:lang w:eastAsia="ru-RU"/>
        </w:rPr>
      </w:pPr>
    </w:p>
    <w:p w:rsidR="000D7DF1" w:rsidRPr="00597915" w:rsidRDefault="000D7DF1" w:rsidP="000D7DF1">
      <w:pPr>
        <w:autoSpaceDE w:val="0"/>
        <w:autoSpaceDN w:val="0"/>
        <w:adjustRightInd w:val="0"/>
        <w:spacing w:after="0" w:line="240" w:lineRule="auto"/>
        <w:jc w:val="center"/>
        <w:rPr>
          <w:rFonts w:ascii="Times New Roman" w:eastAsia="Times New Roman" w:hAnsi="Times New Roman" w:cs="Times New Roman"/>
          <w:b/>
          <w:sz w:val="24"/>
          <w:szCs w:val="24"/>
          <w:lang w:eastAsia="ru-RU"/>
        </w:rPr>
      </w:pPr>
      <w:r w:rsidRPr="00597915">
        <w:rPr>
          <w:rFonts w:ascii="Times New Roman" w:eastAsia="Times New Roman" w:hAnsi="Times New Roman" w:cs="Times New Roman"/>
          <w:b/>
          <w:sz w:val="24"/>
          <w:szCs w:val="24"/>
          <w:lang w:eastAsia="ru-RU"/>
        </w:rPr>
        <w:t>ПРИКАЗЫВАЮ:</w:t>
      </w:r>
    </w:p>
    <w:p w:rsidR="000D7DF1" w:rsidRPr="00597915" w:rsidRDefault="000D7DF1" w:rsidP="000D7DF1">
      <w:pPr>
        <w:autoSpaceDE w:val="0"/>
        <w:autoSpaceDN w:val="0"/>
        <w:adjustRightInd w:val="0"/>
        <w:spacing w:after="0" w:line="240" w:lineRule="auto"/>
        <w:jc w:val="center"/>
        <w:rPr>
          <w:rFonts w:ascii="Times New Roman" w:eastAsia="Times New Roman" w:hAnsi="Times New Roman" w:cs="Times New Roman"/>
          <w:b/>
          <w:sz w:val="24"/>
          <w:szCs w:val="24"/>
          <w:lang w:eastAsia="ru-RU"/>
        </w:rPr>
      </w:pPr>
    </w:p>
    <w:p w:rsidR="000D7DF1" w:rsidRPr="00597915" w:rsidRDefault="000D7DF1" w:rsidP="000D7DF1">
      <w:pPr>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1.Назначить ответственным за информационную безопасность МКОУ «СОШ №</w:t>
      </w:r>
      <w:r>
        <w:rPr>
          <w:rFonts w:ascii="Times New Roman" w:eastAsia="Times New Roman" w:hAnsi="Times New Roman" w:cs="Times New Roman"/>
          <w:sz w:val="24"/>
          <w:szCs w:val="24"/>
          <w:lang w:eastAsia="ru-RU"/>
        </w:rPr>
        <w:t>1</w:t>
      </w:r>
      <w:r w:rsidRPr="00597915">
        <w:rPr>
          <w:rFonts w:ascii="Times New Roman" w:eastAsia="Times New Roman" w:hAnsi="Times New Roman" w:cs="Times New Roman"/>
          <w:sz w:val="24"/>
          <w:szCs w:val="24"/>
          <w:lang w:eastAsia="ru-RU"/>
        </w:rPr>
        <w:t xml:space="preserve">» с.п.Сармаково </w:t>
      </w:r>
      <w:r>
        <w:rPr>
          <w:rFonts w:ascii="Times New Roman" w:eastAsia="Times New Roman" w:hAnsi="Times New Roman" w:cs="Times New Roman"/>
          <w:sz w:val="24"/>
          <w:szCs w:val="24"/>
          <w:lang w:eastAsia="ru-RU"/>
        </w:rPr>
        <w:t xml:space="preserve"> электроника Маплаеву И.И.</w:t>
      </w:r>
    </w:p>
    <w:p w:rsidR="000D7DF1" w:rsidRDefault="000D7DF1" w:rsidP="000D7DF1">
      <w:pPr>
        <w:tabs>
          <w:tab w:val="left" w:pos="274"/>
        </w:tabs>
        <w:spacing w:after="0" w:line="240" w:lineRule="auto"/>
        <w:jc w:val="both"/>
        <w:rPr>
          <w:rFonts w:ascii="Times New Roman" w:eastAsia="Times New Roman" w:hAnsi="Times New Roman" w:cs="Times New Roman"/>
          <w:sz w:val="24"/>
          <w:szCs w:val="24"/>
          <w:shd w:val="clear" w:color="auto" w:fill="FFFFFF"/>
          <w:lang w:eastAsia="ru-RU"/>
        </w:rPr>
      </w:pPr>
      <w:r w:rsidRPr="00597915">
        <w:rPr>
          <w:rFonts w:ascii="Times New Roman" w:eastAsia="Times New Roman" w:hAnsi="Times New Roman" w:cs="Times New Roman"/>
          <w:sz w:val="24"/>
          <w:szCs w:val="24"/>
          <w:shd w:val="clear" w:color="auto" w:fill="FFFFFF"/>
          <w:lang w:eastAsia="ru-RU"/>
        </w:rPr>
        <w:t>2.Утвердить</w:t>
      </w:r>
      <w:r>
        <w:rPr>
          <w:rFonts w:ascii="Times New Roman" w:eastAsia="Times New Roman" w:hAnsi="Times New Roman" w:cs="Times New Roman"/>
          <w:sz w:val="24"/>
          <w:szCs w:val="24"/>
          <w:shd w:val="clear" w:color="auto" w:fill="FFFFFF"/>
          <w:lang w:eastAsia="ru-RU"/>
        </w:rPr>
        <w:t>:</w:t>
      </w:r>
    </w:p>
    <w:p w:rsidR="000D7DF1" w:rsidRPr="00597915" w:rsidRDefault="000D7DF1" w:rsidP="000D7DF1">
      <w:pPr>
        <w:tabs>
          <w:tab w:val="left" w:pos="274"/>
        </w:tabs>
        <w:spacing w:after="0" w:line="240" w:lineRule="auto"/>
        <w:jc w:val="both"/>
        <w:rPr>
          <w:rFonts w:ascii="Times New Roman" w:eastAsia="Times New Roman" w:hAnsi="Times New Roman" w:cs="Times New Roman"/>
          <w:sz w:val="24"/>
          <w:szCs w:val="24"/>
          <w:shd w:val="clear" w:color="auto" w:fill="FFFFFF"/>
          <w:lang w:eastAsia="ru-RU"/>
        </w:rPr>
      </w:pPr>
      <w:r>
        <w:rPr>
          <w:rFonts w:ascii="Times New Roman" w:eastAsia="Times New Roman" w:hAnsi="Times New Roman" w:cs="Times New Roman"/>
          <w:sz w:val="24"/>
          <w:szCs w:val="24"/>
          <w:shd w:val="clear" w:color="auto" w:fill="FFFFFF"/>
          <w:lang w:eastAsia="ru-RU"/>
        </w:rPr>
        <w:t>2.1.</w:t>
      </w:r>
      <w:r w:rsidRPr="00597915">
        <w:rPr>
          <w:rFonts w:ascii="Times New Roman" w:eastAsia="Times New Roman" w:hAnsi="Times New Roman" w:cs="Times New Roman"/>
          <w:sz w:val="24"/>
          <w:szCs w:val="24"/>
          <w:shd w:val="clear" w:color="auto" w:fill="FFFFFF"/>
          <w:lang w:eastAsia="ru-RU"/>
        </w:rPr>
        <w:t xml:space="preserve"> Правила использован</w:t>
      </w:r>
      <w:r>
        <w:rPr>
          <w:rFonts w:ascii="Times New Roman" w:eastAsia="Times New Roman" w:hAnsi="Times New Roman" w:cs="Times New Roman"/>
          <w:sz w:val="24"/>
          <w:szCs w:val="24"/>
          <w:shd w:val="clear" w:color="auto" w:fill="FFFFFF"/>
          <w:lang w:eastAsia="ru-RU"/>
        </w:rPr>
        <w:t>ия сети Интернет (Приложение 1).</w:t>
      </w:r>
      <w:r w:rsidRPr="00597915">
        <w:rPr>
          <w:rFonts w:ascii="Times New Roman" w:eastAsia="Times New Roman" w:hAnsi="Times New Roman" w:cs="Times New Roman"/>
          <w:sz w:val="24"/>
          <w:szCs w:val="24"/>
          <w:shd w:val="clear" w:color="auto" w:fill="FFFFFF"/>
          <w:lang w:eastAsia="ru-RU"/>
        </w:rPr>
        <w:t xml:space="preserve"> </w:t>
      </w:r>
    </w:p>
    <w:p w:rsidR="000D7DF1" w:rsidRPr="00597915" w:rsidRDefault="000D7DF1" w:rsidP="000D7DF1">
      <w:pPr>
        <w:tabs>
          <w:tab w:val="left" w:pos="274"/>
        </w:tabs>
        <w:spacing w:after="0" w:line="240" w:lineRule="auto"/>
        <w:jc w:val="both"/>
        <w:rPr>
          <w:rFonts w:ascii="Times New Roman" w:eastAsia="Times New Roman" w:hAnsi="Times New Roman" w:cs="Times New Roman"/>
          <w:sz w:val="24"/>
          <w:szCs w:val="24"/>
          <w:shd w:val="clear" w:color="auto" w:fill="FFFFFF"/>
          <w:lang w:eastAsia="ru-RU"/>
        </w:rPr>
      </w:pPr>
      <w:r>
        <w:rPr>
          <w:rFonts w:ascii="Times New Roman" w:eastAsia="Times New Roman" w:hAnsi="Times New Roman" w:cs="Times New Roman"/>
          <w:sz w:val="24"/>
          <w:szCs w:val="24"/>
          <w:shd w:val="clear" w:color="auto" w:fill="FFFFFF"/>
          <w:lang w:eastAsia="ru-RU"/>
        </w:rPr>
        <w:t>2.2.</w:t>
      </w:r>
      <w:r w:rsidRPr="00597915">
        <w:rPr>
          <w:rFonts w:ascii="Times New Roman" w:eastAsia="Times New Roman" w:hAnsi="Times New Roman" w:cs="Times New Roman"/>
          <w:sz w:val="24"/>
          <w:szCs w:val="24"/>
          <w:shd w:val="clear" w:color="auto" w:fill="FFFFFF"/>
          <w:lang w:eastAsia="ru-RU"/>
        </w:rPr>
        <w:t>Инструкцию для сотрудников школы о порядке действий при осуществлении контроля использования обучающимис</w:t>
      </w:r>
      <w:r>
        <w:rPr>
          <w:rFonts w:ascii="Times New Roman" w:eastAsia="Times New Roman" w:hAnsi="Times New Roman" w:cs="Times New Roman"/>
          <w:sz w:val="24"/>
          <w:szCs w:val="24"/>
          <w:shd w:val="clear" w:color="auto" w:fill="FFFFFF"/>
          <w:lang w:eastAsia="ru-RU"/>
        </w:rPr>
        <w:t>я сети Интернет (Приложение 2).</w:t>
      </w:r>
    </w:p>
    <w:p w:rsidR="000D7DF1" w:rsidRPr="00597915" w:rsidRDefault="000D7DF1" w:rsidP="000D7DF1">
      <w:pPr>
        <w:tabs>
          <w:tab w:val="left" w:pos="274"/>
        </w:tabs>
        <w:spacing w:after="0" w:line="240" w:lineRule="auto"/>
        <w:jc w:val="both"/>
        <w:rPr>
          <w:rFonts w:ascii="Times New Roman" w:eastAsia="Times New Roman" w:hAnsi="Times New Roman" w:cs="Times New Roman"/>
          <w:sz w:val="24"/>
          <w:szCs w:val="24"/>
          <w:shd w:val="clear" w:color="auto" w:fill="FFFFFF"/>
          <w:lang w:eastAsia="ru-RU"/>
        </w:rPr>
      </w:pPr>
      <w:r>
        <w:rPr>
          <w:rFonts w:ascii="Times New Roman" w:eastAsia="Times New Roman" w:hAnsi="Times New Roman" w:cs="Times New Roman"/>
          <w:sz w:val="24"/>
          <w:szCs w:val="24"/>
          <w:shd w:val="clear" w:color="auto" w:fill="FFFFFF"/>
          <w:lang w:eastAsia="ru-RU"/>
        </w:rPr>
        <w:t>2.3.</w:t>
      </w:r>
      <w:r w:rsidRPr="00597915">
        <w:rPr>
          <w:rFonts w:ascii="Times New Roman" w:eastAsia="Times New Roman" w:hAnsi="Times New Roman" w:cs="Times New Roman"/>
          <w:sz w:val="24"/>
          <w:szCs w:val="24"/>
          <w:shd w:val="clear" w:color="auto" w:fill="FFFFFF"/>
          <w:lang w:eastAsia="ru-RU"/>
        </w:rPr>
        <w:t>Положение о лока</w:t>
      </w:r>
      <w:r>
        <w:rPr>
          <w:rFonts w:ascii="Times New Roman" w:eastAsia="Times New Roman" w:hAnsi="Times New Roman" w:cs="Times New Roman"/>
          <w:sz w:val="24"/>
          <w:szCs w:val="24"/>
          <w:shd w:val="clear" w:color="auto" w:fill="FFFFFF"/>
          <w:lang w:eastAsia="ru-RU"/>
        </w:rPr>
        <w:t>льной сети школы (Приложение 3).</w:t>
      </w:r>
      <w:r w:rsidRPr="00597915">
        <w:rPr>
          <w:rFonts w:ascii="Times New Roman" w:eastAsia="Times New Roman" w:hAnsi="Times New Roman" w:cs="Times New Roman"/>
          <w:sz w:val="24"/>
          <w:szCs w:val="24"/>
          <w:shd w:val="clear" w:color="auto" w:fill="FFFFFF"/>
          <w:lang w:eastAsia="ru-RU"/>
        </w:rPr>
        <w:t xml:space="preserve"> </w:t>
      </w:r>
    </w:p>
    <w:p w:rsidR="000D7DF1" w:rsidRPr="00597915" w:rsidRDefault="000D7DF1" w:rsidP="000D7DF1">
      <w:pPr>
        <w:tabs>
          <w:tab w:val="left" w:pos="274"/>
        </w:tabs>
        <w:spacing w:after="0" w:line="240" w:lineRule="auto"/>
        <w:jc w:val="both"/>
        <w:rPr>
          <w:rFonts w:ascii="Times New Roman" w:eastAsia="Times New Roman" w:hAnsi="Times New Roman" w:cs="Times New Roman"/>
          <w:sz w:val="24"/>
          <w:szCs w:val="24"/>
          <w:shd w:val="clear" w:color="auto" w:fill="FFFFFF"/>
          <w:lang w:eastAsia="ru-RU"/>
        </w:rPr>
      </w:pPr>
      <w:r>
        <w:rPr>
          <w:rFonts w:ascii="Times New Roman" w:eastAsia="Times New Roman" w:hAnsi="Times New Roman" w:cs="Times New Roman"/>
          <w:sz w:val="24"/>
          <w:szCs w:val="24"/>
          <w:shd w:val="clear" w:color="auto" w:fill="FFFFFF"/>
          <w:lang w:eastAsia="ru-RU"/>
        </w:rPr>
        <w:t>2.4.</w:t>
      </w:r>
      <w:r w:rsidRPr="00597915">
        <w:rPr>
          <w:rFonts w:ascii="Times New Roman" w:eastAsia="Times New Roman" w:hAnsi="Times New Roman" w:cs="Times New Roman"/>
          <w:sz w:val="24"/>
          <w:szCs w:val="24"/>
          <w:shd w:val="clear" w:color="auto" w:fill="FFFFFF"/>
          <w:lang w:eastAsia="ru-RU"/>
        </w:rPr>
        <w:t>Положен</w:t>
      </w:r>
      <w:r>
        <w:rPr>
          <w:rFonts w:ascii="Times New Roman" w:eastAsia="Times New Roman" w:hAnsi="Times New Roman" w:cs="Times New Roman"/>
          <w:sz w:val="24"/>
          <w:szCs w:val="24"/>
          <w:shd w:val="clear" w:color="auto" w:fill="FFFFFF"/>
          <w:lang w:eastAsia="ru-RU"/>
        </w:rPr>
        <w:t>ие о сайте школы (Приложение 4).</w:t>
      </w:r>
    </w:p>
    <w:p w:rsidR="000D7DF1" w:rsidRPr="00597915" w:rsidRDefault="000D7DF1" w:rsidP="000D7DF1">
      <w:pPr>
        <w:tabs>
          <w:tab w:val="left" w:pos="274"/>
        </w:tabs>
        <w:spacing w:after="0" w:line="240" w:lineRule="auto"/>
        <w:jc w:val="both"/>
        <w:rPr>
          <w:rFonts w:ascii="Times New Roman" w:eastAsia="Times New Roman" w:hAnsi="Times New Roman" w:cs="Times New Roman"/>
          <w:sz w:val="24"/>
          <w:szCs w:val="24"/>
          <w:shd w:val="clear" w:color="auto" w:fill="FFFFFF"/>
          <w:lang w:eastAsia="ru-RU"/>
        </w:rPr>
      </w:pPr>
      <w:r>
        <w:rPr>
          <w:rFonts w:ascii="Times New Roman" w:eastAsia="Times New Roman" w:hAnsi="Times New Roman" w:cs="Times New Roman"/>
          <w:sz w:val="24"/>
          <w:szCs w:val="24"/>
          <w:shd w:val="clear" w:color="auto" w:fill="FFFFFF"/>
          <w:lang w:eastAsia="ru-RU"/>
        </w:rPr>
        <w:t>2.5.П</w:t>
      </w:r>
      <w:r w:rsidRPr="00597915">
        <w:rPr>
          <w:rFonts w:ascii="Times New Roman" w:eastAsia="Times New Roman" w:hAnsi="Times New Roman" w:cs="Times New Roman"/>
          <w:sz w:val="24"/>
          <w:szCs w:val="24"/>
          <w:shd w:val="clear" w:color="auto" w:fill="FFFFFF"/>
          <w:lang w:eastAsia="ru-RU"/>
        </w:rPr>
        <w:t>лан мероприятий по обеспечению информационной безопасности (Приложение 5)</w:t>
      </w:r>
    </w:p>
    <w:p w:rsidR="000D7DF1" w:rsidRPr="00597915" w:rsidRDefault="000D7DF1" w:rsidP="000D7DF1">
      <w:pPr>
        <w:tabs>
          <w:tab w:val="left" w:pos="447"/>
        </w:tabs>
        <w:spacing w:after="0" w:line="240" w:lineRule="auto"/>
        <w:jc w:val="both"/>
        <w:rPr>
          <w:rFonts w:ascii="Times New Roman" w:eastAsia="Times New Roman" w:hAnsi="Times New Roman" w:cs="Times New Roman"/>
          <w:sz w:val="24"/>
          <w:szCs w:val="24"/>
          <w:shd w:val="clear" w:color="auto" w:fill="FFFFFF"/>
          <w:lang w:eastAsia="ru-RU"/>
        </w:rPr>
      </w:pPr>
      <w:r>
        <w:rPr>
          <w:rFonts w:ascii="Times New Roman" w:eastAsia="Times New Roman" w:hAnsi="Times New Roman" w:cs="Times New Roman"/>
          <w:sz w:val="24"/>
          <w:szCs w:val="24"/>
          <w:shd w:val="clear" w:color="auto" w:fill="FFFFFF"/>
          <w:lang w:eastAsia="ru-RU"/>
        </w:rPr>
        <w:t>3.Библиотекарю Лигидовой А.З.</w:t>
      </w:r>
      <w:r w:rsidRPr="00597915">
        <w:rPr>
          <w:rFonts w:ascii="Times New Roman" w:eastAsia="Times New Roman" w:hAnsi="Times New Roman" w:cs="Times New Roman"/>
          <w:sz w:val="24"/>
          <w:szCs w:val="24"/>
          <w:shd w:val="clear" w:color="auto" w:fill="FFFFFF"/>
          <w:lang w:eastAsia="ru-RU"/>
        </w:rPr>
        <w:t xml:space="preserve"> следить за обновлением Федерального списка экстремистских материалов, производить обновление его локальной печатной версии и проводить проверку поступающей в библиотеку школы литературы, периодических изданий и материалов согласно данному списку, срок исполнения — постоянно.</w:t>
      </w:r>
    </w:p>
    <w:p w:rsidR="000D7DF1" w:rsidRPr="00597915" w:rsidRDefault="000D7DF1" w:rsidP="000D7DF1">
      <w:pPr>
        <w:tabs>
          <w:tab w:val="left" w:pos="572"/>
        </w:tabs>
        <w:spacing w:after="0" w:line="240" w:lineRule="auto"/>
        <w:jc w:val="both"/>
        <w:rPr>
          <w:rFonts w:ascii="Times New Roman" w:eastAsia="Times New Roman" w:hAnsi="Times New Roman" w:cs="Times New Roman"/>
          <w:sz w:val="24"/>
          <w:szCs w:val="24"/>
          <w:shd w:val="clear" w:color="auto" w:fill="FFFFFF"/>
          <w:lang w:eastAsia="ru-RU"/>
        </w:rPr>
      </w:pPr>
      <w:r>
        <w:rPr>
          <w:rFonts w:ascii="Times New Roman" w:eastAsia="Times New Roman" w:hAnsi="Times New Roman" w:cs="Times New Roman"/>
          <w:sz w:val="24"/>
          <w:szCs w:val="24"/>
          <w:shd w:val="clear" w:color="auto" w:fill="FFFFFF"/>
          <w:lang w:eastAsia="ru-RU"/>
        </w:rPr>
        <w:t>4. Библиотекарю Лигидовой А.З.</w:t>
      </w:r>
      <w:r w:rsidRPr="00597915">
        <w:rPr>
          <w:rFonts w:ascii="Times New Roman" w:eastAsia="Times New Roman" w:hAnsi="Times New Roman" w:cs="Times New Roman"/>
          <w:sz w:val="24"/>
          <w:szCs w:val="24"/>
          <w:shd w:val="clear" w:color="auto" w:fill="FFFFFF"/>
          <w:lang w:eastAsia="ru-RU"/>
        </w:rPr>
        <w:t xml:space="preserve"> провести проверку библиотечного фонда школы на предмет выявления литературы и материалов, содержащих информацию экстремистской направленности, срок исполнения – ежемесячно;</w:t>
      </w:r>
    </w:p>
    <w:p w:rsidR="000D7DF1" w:rsidRPr="00597915" w:rsidRDefault="000D7DF1" w:rsidP="000D7DF1">
      <w:pPr>
        <w:tabs>
          <w:tab w:val="left" w:pos="390"/>
        </w:tabs>
        <w:spacing w:after="0" w:line="240" w:lineRule="auto"/>
        <w:jc w:val="both"/>
        <w:rPr>
          <w:rFonts w:ascii="Times New Roman" w:eastAsia="Times New Roman" w:hAnsi="Times New Roman" w:cs="Times New Roman"/>
          <w:sz w:val="24"/>
          <w:szCs w:val="24"/>
          <w:shd w:val="clear" w:color="auto" w:fill="FFFFFF"/>
          <w:lang w:eastAsia="ru-RU"/>
        </w:rPr>
      </w:pPr>
      <w:r>
        <w:rPr>
          <w:rFonts w:ascii="Times New Roman" w:eastAsia="Times New Roman" w:hAnsi="Times New Roman" w:cs="Times New Roman"/>
          <w:sz w:val="24"/>
          <w:szCs w:val="24"/>
          <w:shd w:val="clear" w:color="auto" w:fill="FFFFFF"/>
          <w:lang w:eastAsia="ru-RU"/>
        </w:rPr>
        <w:t>5.Малаевой И.И., электронику</w:t>
      </w:r>
      <w:r w:rsidRPr="00597915">
        <w:rPr>
          <w:rFonts w:ascii="Times New Roman" w:eastAsia="Times New Roman" w:hAnsi="Times New Roman" w:cs="Times New Roman"/>
          <w:sz w:val="24"/>
          <w:szCs w:val="24"/>
          <w:shd w:val="clear" w:color="auto" w:fill="FFFFFF"/>
          <w:lang w:eastAsia="ru-RU"/>
        </w:rPr>
        <w:t>,  проводить обновление фильтра контентной фильтрации</w:t>
      </w:r>
      <w:r w:rsidRPr="00597915">
        <w:rPr>
          <w:rFonts w:ascii="Times New Roman" w:eastAsia="Times New Roman" w:hAnsi="Times New Roman" w:cs="Times New Roman"/>
          <w:sz w:val="24"/>
          <w:szCs w:val="24"/>
          <w:shd w:val="clear" w:color="auto" w:fill="FFFFFF"/>
        </w:rPr>
        <w:t xml:space="preserve"> </w:t>
      </w:r>
      <w:r w:rsidRPr="00597915">
        <w:rPr>
          <w:rFonts w:ascii="Times New Roman" w:eastAsia="Times New Roman" w:hAnsi="Times New Roman" w:cs="Times New Roman"/>
          <w:sz w:val="24"/>
          <w:szCs w:val="24"/>
          <w:shd w:val="clear" w:color="auto" w:fill="FFFFFF"/>
          <w:lang w:eastAsia="ru-RU"/>
        </w:rPr>
        <w:t>согласно данным Федерального списка экстремистских материалов, срок исполнения — постоянно.</w:t>
      </w:r>
    </w:p>
    <w:p w:rsidR="000D7DF1" w:rsidRPr="00597915" w:rsidRDefault="000D7DF1" w:rsidP="000D7DF1">
      <w:pPr>
        <w:tabs>
          <w:tab w:val="left" w:pos="390"/>
        </w:tabs>
        <w:spacing w:after="0" w:line="240" w:lineRule="auto"/>
        <w:jc w:val="both"/>
        <w:rPr>
          <w:rFonts w:ascii="Times New Roman" w:eastAsia="Times New Roman" w:hAnsi="Times New Roman" w:cs="Times New Roman"/>
          <w:sz w:val="24"/>
          <w:szCs w:val="24"/>
          <w:shd w:val="clear" w:color="auto" w:fill="FFFFFF"/>
          <w:lang w:eastAsia="ru-RU"/>
        </w:rPr>
      </w:pPr>
      <w:r>
        <w:rPr>
          <w:rFonts w:ascii="Times New Roman" w:eastAsia="Times New Roman" w:hAnsi="Times New Roman" w:cs="Times New Roman"/>
          <w:sz w:val="24"/>
          <w:szCs w:val="24"/>
          <w:shd w:val="clear" w:color="auto" w:fill="FFFFFF"/>
          <w:lang w:eastAsia="ru-RU"/>
        </w:rPr>
        <w:t>6.Мешевой Р.М.</w:t>
      </w:r>
      <w:r w:rsidRPr="00597915">
        <w:rPr>
          <w:rFonts w:ascii="Times New Roman" w:eastAsia="Times New Roman" w:hAnsi="Times New Roman" w:cs="Times New Roman"/>
          <w:sz w:val="24"/>
          <w:szCs w:val="24"/>
          <w:shd w:val="clear" w:color="auto" w:fill="FFFFFF"/>
          <w:lang w:eastAsia="ru-RU"/>
        </w:rPr>
        <w:t>, заместителю директора по УВР, довести данный приказ до сведения всех работников школы.</w:t>
      </w:r>
    </w:p>
    <w:p w:rsidR="000D7DF1" w:rsidRDefault="000D7DF1" w:rsidP="000D7DF1">
      <w:pPr>
        <w:tabs>
          <w:tab w:val="left" w:pos="303"/>
        </w:tabs>
        <w:spacing w:after="0" w:line="240" w:lineRule="auto"/>
        <w:jc w:val="both"/>
        <w:rPr>
          <w:rFonts w:ascii="Times New Roman" w:eastAsia="Times New Roman" w:hAnsi="Times New Roman" w:cs="Times New Roman"/>
          <w:sz w:val="24"/>
          <w:szCs w:val="24"/>
          <w:shd w:val="clear" w:color="auto" w:fill="FFFFFF"/>
          <w:lang w:eastAsia="ru-RU"/>
        </w:rPr>
      </w:pPr>
      <w:r>
        <w:rPr>
          <w:rFonts w:ascii="Times New Roman" w:eastAsia="Times New Roman" w:hAnsi="Times New Roman" w:cs="Times New Roman"/>
          <w:sz w:val="24"/>
          <w:szCs w:val="24"/>
          <w:shd w:val="clear" w:color="auto" w:fill="FFFFFF"/>
          <w:lang w:eastAsia="ru-RU"/>
        </w:rPr>
        <w:t>7</w:t>
      </w:r>
      <w:r w:rsidRPr="00597915">
        <w:rPr>
          <w:rFonts w:ascii="Times New Roman" w:eastAsia="Times New Roman" w:hAnsi="Times New Roman" w:cs="Times New Roman"/>
          <w:sz w:val="24"/>
          <w:szCs w:val="24"/>
          <w:shd w:val="clear" w:color="auto" w:fill="FFFFFF"/>
          <w:lang w:eastAsia="ru-RU"/>
        </w:rPr>
        <w:t>.Контроль за выполнением данного приказа оставляю за собой</w:t>
      </w:r>
      <w:r>
        <w:rPr>
          <w:rFonts w:ascii="Times New Roman" w:eastAsia="Times New Roman" w:hAnsi="Times New Roman" w:cs="Times New Roman"/>
          <w:sz w:val="24"/>
          <w:szCs w:val="24"/>
          <w:shd w:val="clear" w:color="auto" w:fill="FFFFFF"/>
          <w:lang w:eastAsia="ru-RU"/>
        </w:rPr>
        <w:t>.</w:t>
      </w:r>
    </w:p>
    <w:p w:rsidR="000D7DF1" w:rsidRPr="00597915" w:rsidRDefault="000D7DF1" w:rsidP="000D7DF1">
      <w:pPr>
        <w:tabs>
          <w:tab w:val="left" w:pos="303"/>
        </w:tabs>
        <w:spacing w:after="0" w:line="240" w:lineRule="auto"/>
        <w:jc w:val="both"/>
        <w:rPr>
          <w:rFonts w:ascii="Times New Roman" w:eastAsia="Times New Roman" w:hAnsi="Times New Roman" w:cs="Times New Roman"/>
          <w:sz w:val="24"/>
          <w:szCs w:val="24"/>
          <w:shd w:val="clear" w:color="auto" w:fill="FFFFFF"/>
          <w:lang w:eastAsia="ru-RU"/>
        </w:rPr>
      </w:pPr>
    </w:p>
    <w:p w:rsidR="000D7DF1" w:rsidRDefault="000D7DF1" w:rsidP="000D7DF1">
      <w:pPr>
        <w:tabs>
          <w:tab w:val="left" w:pos="303"/>
        </w:tabs>
        <w:spacing w:after="0" w:line="240" w:lineRule="auto"/>
        <w:jc w:val="both"/>
        <w:rPr>
          <w:rFonts w:ascii="Times New Roman" w:eastAsia="Times New Roman" w:hAnsi="Times New Roman" w:cs="Times New Roman"/>
          <w:sz w:val="24"/>
          <w:szCs w:val="24"/>
          <w:shd w:val="clear" w:color="auto" w:fill="FFFFFF"/>
          <w:lang w:eastAsia="ru-RU"/>
        </w:rPr>
      </w:pPr>
      <w:r w:rsidRPr="00597915">
        <w:rPr>
          <w:rFonts w:ascii="Times New Roman" w:eastAsia="Times New Roman" w:hAnsi="Times New Roman" w:cs="Times New Roman"/>
          <w:sz w:val="24"/>
          <w:szCs w:val="24"/>
          <w:shd w:val="clear" w:color="auto" w:fill="FFFFFF"/>
          <w:lang w:eastAsia="ru-RU"/>
        </w:rPr>
        <w:t>Директор школы                                           Х.</w:t>
      </w:r>
      <w:r>
        <w:rPr>
          <w:rFonts w:ascii="Times New Roman" w:eastAsia="Times New Roman" w:hAnsi="Times New Roman" w:cs="Times New Roman"/>
          <w:sz w:val="24"/>
          <w:szCs w:val="24"/>
          <w:shd w:val="clear" w:color="auto" w:fill="FFFFFF"/>
          <w:lang w:eastAsia="ru-RU"/>
        </w:rPr>
        <w:t>У.Диданова</w:t>
      </w:r>
    </w:p>
    <w:p w:rsidR="000D7DF1" w:rsidRPr="00597915" w:rsidRDefault="000D7DF1" w:rsidP="000D7DF1">
      <w:pPr>
        <w:tabs>
          <w:tab w:val="left" w:pos="303"/>
        </w:tabs>
        <w:spacing w:after="0" w:line="240" w:lineRule="auto"/>
        <w:jc w:val="both"/>
        <w:rPr>
          <w:rFonts w:ascii="Times New Roman" w:eastAsia="Times New Roman" w:hAnsi="Times New Roman" w:cs="Times New Roman"/>
          <w:sz w:val="24"/>
          <w:szCs w:val="24"/>
          <w:shd w:val="clear" w:color="auto" w:fill="FFFFFF"/>
          <w:lang w:eastAsia="ru-RU"/>
        </w:rPr>
      </w:pPr>
    </w:p>
    <w:p w:rsidR="000D7DF1" w:rsidRPr="00597915" w:rsidRDefault="000D7DF1" w:rsidP="000D7DF1">
      <w:pPr>
        <w:tabs>
          <w:tab w:val="left" w:pos="303"/>
        </w:tabs>
        <w:spacing w:after="0" w:line="240" w:lineRule="auto"/>
        <w:jc w:val="both"/>
        <w:rPr>
          <w:rFonts w:ascii="Times New Roman" w:eastAsia="Times New Roman" w:hAnsi="Times New Roman" w:cs="Times New Roman"/>
          <w:sz w:val="24"/>
          <w:szCs w:val="24"/>
          <w:shd w:val="clear" w:color="auto" w:fill="FFFFFF"/>
          <w:lang w:eastAsia="ru-RU"/>
        </w:rPr>
      </w:pPr>
      <w:r w:rsidRPr="00597915">
        <w:rPr>
          <w:rFonts w:ascii="Times New Roman" w:eastAsia="Times New Roman" w:hAnsi="Times New Roman" w:cs="Times New Roman"/>
          <w:sz w:val="24"/>
          <w:szCs w:val="24"/>
          <w:shd w:val="clear" w:color="auto" w:fill="FFFFFF"/>
          <w:lang w:eastAsia="ru-RU"/>
        </w:rPr>
        <w:t>С приказом ознакомлены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7"/>
        <w:gridCol w:w="3968"/>
        <w:gridCol w:w="2393"/>
        <w:gridCol w:w="2393"/>
      </w:tblGrid>
      <w:tr w:rsidR="000D7DF1" w:rsidRPr="00597915" w:rsidTr="00831F8E">
        <w:tc>
          <w:tcPr>
            <w:tcW w:w="817" w:type="dxa"/>
          </w:tcPr>
          <w:p w:rsidR="000D7DF1" w:rsidRPr="00597915" w:rsidRDefault="000D7DF1" w:rsidP="00831F8E">
            <w:pPr>
              <w:spacing w:after="0" w:line="240" w:lineRule="auto"/>
              <w:jc w:val="both"/>
              <w:rPr>
                <w:rFonts w:ascii="Times New Roman" w:eastAsia="Times New Roman" w:hAnsi="Times New Roman" w:cs="Times New Roman"/>
                <w:b/>
                <w:sz w:val="24"/>
                <w:szCs w:val="24"/>
                <w:lang w:eastAsia="ru-RU"/>
              </w:rPr>
            </w:pPr>
            <w:r w:rsidRPr="00597915">
              <w:rPr>
                <w:rFonts w:ascii="Times New Roman" w:eastAsia="Times New Roman" w:hAnsi="Times New Roman" w:cs="Times New Roman"/>
                <w:b/>
                <w:sz w:val="24"/>
                <w:szCs w:val="24"/>
                <w:lang w:eastAsia="ru-RU"/>
              </w:rPr>
              <w:t>№№</w:t>
            </w:r>
          </w:p>
          <w:p w:rsidR="000D7DF1" w:rsidRPr="00597915" w:rsidRDefault="000D7DF1" w:rsidP="00831F8E">
            <w:pPr>
              <w:spacing w:after="0" w:line="240" w:lineRule="auto"/>
              <w:jc w:val="both"/>
              <w:rPr>
                <w:rFonts w:ascii="Times New Roman" w:eastAsia="Times New Roman" w:hAnsi="Times New Roman" w:cs="Times New Roman"/>
                <w:b/>
                <w:sz w:val="24"/>
                <w:szCs w:val="24"/>
                <w:lang w:eastAsia="ru-RU"/>
              </w:rPr>
            </w:pPr>
            <w:r w:rsidRPr="00597915">
              <w:rPr>
                <w:rFonts w:ascii="Times New Roman" w:eastAsia="Times New Roman" w:hAnsi="Times New Roman" w:cs="Times New Roman"/>
                <w:b/>
                <w:sz w:val="24"/>
                <w:szCs w:val="24"/>
                <w:lang w:eastAsia="ru-RU"/>
              </w:rPr>
              <w:t>п/п</w:t>
            </w:r>
          </w:p>
        </w:tc>
        <w:tc>
          <w:tcPr>
            <w:tcW w:w="3968" w:type="dxa"/>
          </w:tcPr>
          <w:p w:rsidR="000D7DF1" w:rsidRPr="00597915" w:rsidRDefault="000D7DF1" w:rsidP="00831F8E">
            <w:pPr>
              <w:spacing w:after="0" w:line="240" w:lineRule="auto"/>
              <w:jc w:val="both"/>
              <w:rPr>
                <w:rFonts w:ascii="Times New Roman" w:eastAsia="Times New Roman" w:hAnsi="Times New Roman" w:cs="Times New Roman"/>
                <w:b/>
                <w:sz w:val="24"/>
                <w:szCs w:val="24"/>
                <w:lang w:eastAsia="ru-RU"/>
              </w:rPr>
            </w:pPr>
            <w:r w:rsidRPr="00597915">
              <w:rPr>
                <w:rFonts w:ascii="Times New Roman" w:eastAsia="Times New Roman" w:hAnsi="Times New Roman" w:cs="Times New Roman"/>
                <w:b/>
                <w:sz w:val="24"/>
                <w:szCs w:val="24"/>
                <w:lang w:eastAsia="ru-RU"/>
              </w:rPr>
              <w:t>Фамилия, имя, отчество</w:t>
            </w:r>
          </w:p>
        </w:tc>
        <w:tc>
          <w:tcPr>
            <w:tcW w:w="2393" w:type="dxa"/>
          </w:tcPr>
          <w:p w:rsidR="000D7DF1" w:rsidRPr="00597915" w:rsidRDefault="000D7DF1" w:rsidP="00831F8E">
            <w:pPr>
              <w:spacing w:after="0" w:line="240" w:lineRule="auto"/>
              <w:jc w:val="both"/>
              <w:rPr>
                <w:rFonts w:ascii="Times New Roman" w:eastAsia="Times New Roman" w:hAnsi="Times New Roman" w:cs="Times New Roman"/>
                <w:b/>
                <w:sz w:val="24"/>
                <w:szCs w:val="24"/>
                <w:lang w:eastAsia="ru-RU"/>
              </w:rPr>
            </w:pPr>
            <w:r w:rsidRPr="00597915">
              <w:rPr>
                <w:rFonts w:ascii="Times New Roman" w:eastAsia="Times New Roman" w:hAnsi="Times New Roman" w:cs="Times New Roman"/>
                <w:b/>
                <w:sz w:val="24"/>
                <w:szCs w:val="24"/>
                <w:lang w:eastAsia="ru-RU"/>
              </w:rPr>
              <w:t xml:space="preserve">Роспись </w:t>
            </w:r>
          </w:p>
        </w:tc>
        <w:tc>
          <w:tcPr>
            <w:tcW w:w="2393" w:type="dxa"/>
          </w:tcPr>
          <w:p w:rsidR="000D7DF1" w:rsidRPr="00597915" w:rsidRDefault="000D7DF1" w:rsidP="00831F8E">
            <w:pPr>
              <w:spacing w:after="0" w:line="240" w:lineRule="auto"/>
              <w:jc w:val="both"/>
              <w:rPr>
                <w:rFonts w:ascii="Times New Roman" w:eastAsia="Times New Roman" w:hAnsi="Times New Roman" w:cs="Times New Roman"/>
                <w:b/>
                <w:sz w:val="24"/>
                <w:szCs w:val="24"/>
                <w:lang w:eastAsia="ru-RU"/>
              </w:rPr>
            </w:pPr>
            <w:r w:rsidRPr="00597915">
              <w:rPr>
                <w:rFonts w:ascii="Times New Roman" w:eastAsia="Times New Roman" w:hAnsi="Times New Roman" w:cs="Times New Roman"/>
                <w:b/>
                <w:sz w:val="24"/>
                <w:szCs w:val="24"/>
                <w:lang w:eastAsia="ru-RU"/>
              </w:rPr>
              <w:t>Дата</w:t>
            </w:r>
          </w:p>
        </w:tc>
      </w:tr>
      <w:tr w:rsidR="000D7DF1" w:rsidRPr="00597915" w:rsidTr="00831F8E">
        <w:tc>
          <w:tcPr>
            <w:tcW w:w="817" w:type="dxa"/>
          </w:tcPr>
          <w:p w:rsidR="000D7DF1" w:rsidRPr="00597915" w:rsidRDefault="000D7DF1" w:rsidP="00831F8E">
            <w:pPr>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1.</w:t>
            </w:r>
          </w:p>
        </w:tc>
        <w:tc>
          <w:tcPr>
            <w:tcW w:w="3968" w:type="dxa"/>
          </w:tcPr>
          <w:p w:rsidR="000D7DF1" w:rsidRPr="00597915" w:rsidRDefault="000D7DF1" w:rsidP="00831F8E">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Мешева Р.М.</w:t>
            </w:r>
          </w:p>
        </w:tc>
        <w:tc>
          <w:tcPr>
            <w:tcW w:w="2393" w:type="dxa"/>
          </w:tcPr>
          <w:p w:rsidR="000D7DF1" w:rsidRPr="00597915" w:rsidRDefault="000D7DF1" w:rsidP="00831F8E">
            <w:pPr>
              <w:spacing w:after="0" w:line="240" w:lineRule="auto"/>
              <w:jc w:val="both"/>
              <w:rPr>
                <w:rFonts w:ascii="Times New Roman" w:eastAsia="Times New Roman" w:hAnsi="Times New Roman" w:cs="Times New Roman"/>
                <w:sz w:val="24"/>
                <w:szCs w:val="24"/>
                <w:lang w:eastAsia="ru-RU"/>
              </w:rPr>
            </w:pPr>
          </w:p>
        </w:tc>
        <w:tc>
          <w:tcPr>
            <w:tcW w:w="2393" w:type="dxa"/>
          </w:tcPr>
          <w:p w:rsidR="000D7DF1" w:rsidRPr="00597915" w:rsidRDefault="000D7DF1" w:rsidP="00831F8E">
            <w:pPr>
              <w:spacing w:after="0" w:line="240" w:lineRule="auto"/>
              <w:jc w:val="both"/>
              <w:rPr>
                <w:rFonts w:ascii="Times New Roman" w:eastAsia="Times New Roman" w:hAnsi="Times New Roman" w:cs="Times New Roman"/>
                <w:sz w:val="24"/>
                <w:szCs w:val="24"/>
                <w:lang w:eastAsia="ru-RU"/>
              </w:rPr>
            </w:pPr>
          </w:p>
        </w:tc>
      </w:tr>
      <w:tr w:rsidR="000D7DF1" w:rsidRPr="00597915" w:rsidTr="00831F8E">
        <w:tc>
          <w:tcPr>
            <w:tcW w:w="817" w:type="dxa"/>
          </w:tcPr>
          <w:p w:rsidR="000D7DF1" w:rsidRPr="00597915" w:rsidRDefault="000D7DF1" w:rsidP="00831F8E">
            <w:pPr>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2.</w:t>
            </w:r>
          </w:p>
        </w:tc>
        <w:tc>
          <w:tcPr>
            <w:tcW w:w="3968" w:type="dxa"/>
          </w:tcPr>
          <w:p w:rsidR="000D7DF1" w:rsidRPr="00597915" w:rsidRDefault="000D7DF1" w:rsidP="00831F8E">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Малаева И.И.</w:t>
            </w:r>
          </w:p>
        </w:tc>
        <w:tc>
          <w:tcPr>
            <w:tcW w:w="2393" w:type="dxa"/>
          </w:tcPr>
          <w:p w:rsidR="000D7DF1" w:rsidRPr="00597915" w:rsidRDefault="000D7DF1" w:rsidP="00831F8E">
            <w:pPr>
              <w:spacing w:after="0" w:line="240" w:lineRule="auto"/>
              <w:jc w:val="both"/>
              <w:rPr>
                <w:rFonts w:ascii="Times New Roman" w:eastAsia="Times New Roman" w:hAnsi="Times New Roman" w:cs="Times New Roman"/>
                <w:sz w:val="24"/>
                <w:szCs w:val="24"/>
                <w:lang w:eastAsia="ru-RU"/>
              </w:rPr>
            </w:pPr>
          </w:p>
        </w:tc>
        <w:tc>
          <w:tcPr>
            <w:tcW w:w="2393" w:type="dxa"/>
          </w:tcPr>
          <w:p w:rsidR="000D7DF1" w:rsidRPr="00597915" w:rsidRDefault="000D7DF1" w:rsidP="00831F8E">
            <w:pPr>
              <w:spacing w:after="0" w:line="240" w:lineRule="auto"/>
              <w:jc w:val="both"/>
              <w:rPr>
                <w:rFonts w:ascii="Times New Roman" w:eastAsia="Times New Roman" w:hAnsi="Times New Roman" w:cs="Times New Roman"/>
                <w:sz w:val="24"/>
                <w:szCs w:val="24"/>
                <w:lang w:eastAsia="ru-RU"/>
              </w:rPr>
            </w:pPr>
          </w:p>
        </w:tc>
      </w:tr>
      <w:tr w:rsidR="000D7DF1" w:rsidRPr="00597915" w:rsidTr="00831F8E">
        <w:tc>
          <w:tcPr>
            <w:tcW w:w="817" w:type="dxa"/>
          </w:tcPr>
          <w:p w:rsidR="000D7DF1" w:rsidRPr="00597915" w:rsidRDefault="000D7DF1" w:rsidP="00831F8E">
            <w:pPr>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3.</w:t>
            </w:r>
          </w:p>
        </w:tc>
        <w:tc>
          <w:tcPr>
            <w:tcW w:w="3968" w:type="dxa"/>
          </w:tcPr>
          <w:p w:rsidR="000D7DF1" w:rsidRPr="00597915" w:rsidRDefault="000D7DF1" w:rsidP="00831F8E">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Лигидова А.З.</w:t>
            </w:r>
          </w:p>
        </w:tc>
        <w:tc>
          <w:tcPr>
            <w:tcW w:w="2393" w:type="dxa"/>
          </w:tcPr>
          <w:p w:rsidR="000D7DF1" w:rsidRPr="00597915" w:rsidRDefault="000D7DF1" w:rsidP="00831F8E">
            <w:pPr>
              <w:spacing w:after="0" w:line="240" w:lineRule="auto"/>
              <w:jc w:val="both"/>
              <w:rPr>
                <w:rFonts w:ascii="Times New Roman" w:eastAsia="Times New Roman" w:hAnsi="Times New Roman" w:cs="Times New Roman"/>
                <w:sz w:val="24"/>
                <w:szCs w:val="24"/>
                <w:lang w:eastAsia="ru-RU"/>
              </w:rPr>
            </w:pPr>
          </w:p>
        </w:tc>
        <w:tc>
          <w:tcPr>
            <w:tcW w:w="2393" w:type="dxa"/>
          </w:tcPr>
          <w:p w:rsidR="000D7DF1" w:rsidRPr="00597915" w:rsidRDefault="000D7DF1" w:rsidP="00831F8E">
            <w:pPr>
              <w:spacing w:after="0" w:line="240" w:lineRule="auto"/>
              <w:jc w:val="both"/>
              <w:rPr>
                <w:rFonts w:ascii="Times New Roman" w:eastAsia="Times New Roman" w:hAnsi="Times New Roman" w:cs="Times New Roman"/>
                <w:sz w:val="24"/>
                <w:szCs w:val="24"/>
                <w:lang w:eastAsia="ru-RU"/>
              </w:rPr>
            </w:pPr>
          </w:p>
        </w:tc>
      </w:tr>
    </w:tbl>
    <w:p w:rsidR="000D7DF1" w:rsidRPr="00597915" w:rsidRDefault="000D7DF1" w:rsidP="000D7DF1">
      <w:pPr>
        <w:tabs>
          <w:tab w:val="left" w:pos="303"/>
        </w:tabs>
        <w:spacing w:after="0" w:line="240" w:lineRule="auto"/>
        <w:jc w:val="both"/>
        <w:rPr>
          <w:rFonts w:ascii="Times New Roman" w:eastAsia="Times New Roman" w:hAnsi="Times New Roman" w:cs="Times New Roman"/>
          <w:sz w:val="24"/>
          <w:szCs w:val="24"/>
          <w:shd w:val="clear" w:color="auto" w:fill="FFFFFF"/>
          <w:lang w:eastAsia="ru-RU"/>
        </w:rPr>
      </w:pPr>
    </w:p>
    <w:p w:rsidR="000D7DF1" w:rsidRDefault="000D7DF1" w:rsidP="000D7DF1">
      <w:pPr>
        <w:tabs>
          <w:tab w:val="left" w:pos="303"/>
        </w:tabs>
        <w:spacing w:after="0" w:line="240" w:lineRule="auto"/>
        <w:jc w:val="both"/>
        <w:rPr>
          <w:rFonts w:ascii="Times New Roman" w:eastAsia="Times New Roman" w:hAnsi="Times New Roman" w:cs="Times New Roman"/>
          <w:sz w:val="24"/>
          <w:szCs w:val="24"/>
          <w:shd w:val="clear" w:color="auto" w:fill="FFFFFF"/>
          <w:lang w:eastAsia="ru-RU"/>
        </w:rPr>
      </w:pPr>
    </w:p>
    <w:p w:rsidR="000D7DF1" w:rsidRDefault="000D7DF1" w:rsidP="000D7DF1">
      <w:pPr>
        <w:tabs>
          <w:tab w:val="left" w:pos="303"/>
        </w:tabs>
        <w:spacing w:after="0" w:line="240" w:lineRule="auto"/>
        <w:jc w:val="both"/>
        <w:rPr>
          <w:rFonts w:ascii="Times New Roman" w:eastAsia="Times New Roman" w:hAnsi="Times New Roman" w:cs="Times New Roman"/>
          <w:sz w:val="24"/>
          <w:szCs w:val="24"/>
          <w:shd w:val="clear" w:color="auto" w:fill="FFFFFF"/>
          <w:lang w:eastAsia="ru-RU"/>
        </w:rPr>
      </w:pPr>
    </w:p>
    <w:p w:rsidR="000D7DF1" w:rsidRDefault="000D7DF1" w:rsidP="000D7DF1">
      <w:pPr>
        <w:tabs>
          <w:tab w:val="left" w:pos="303"/>
        </w:tabs>
        <w:spacing w:after="0" w:line="240" w:lineRule="auto"/>
        <w:jc w:val="both"/>
        <w:rPr>
          <w:rFonts w:ascii="Times New Roman" w:eastAsia="Times New Roman" w:hAnsi="Times New Roman" w:cs="Times New Roman"/>
          <w:sz w:val="24"/>
          <w:szCs w:val="24"/>
          <w:shd w:val="clear" w:color="auto" w:fill="FFFFFF"/>
          <w:lang w:eastAsia="ru-RU"/>
        </w:rPr>
      </w:pPr>
    </w:p>
    <w:p w:rsidR="000D7DF1" w:rsidRDefault="000D7DF1" w:rsidP="000D7DF1">
      <w:pPr>
        <w:tabs>
          <w:tab w:val="left" w:pos="303"/>
        </w:tabs>
        <w:spacing w:after="0" w:line="240" w:lineRule="auto"/>
        <w:jc w:val="both"/>
        <w:rPr>
          <w:rFonts w:ascii="Times New Roman" w:eastAsia="Times New Roman" w:hAnsi="Times New Roman" w:cs="Times New Roman"/>
          <w:sz w:val="24"/>
          <w:szCs w:val="24"/>
          <w:shd w:val="clear" w:color="auto" w:fill="FFFFFF"/>
          <w:lang w:eastAsia="ru-RU"/>
        </w:rPr>
      </w:pPr>
    </w:p>
    <w:p w:rsidR="000D7DF1" w:rsidRDefault="000D7DF1" w:rsidP="000D7DF1">
      <w:pPr>
        <w:tabs>
          <w:tab w:val="left" w:pos="303"/>
        </w:tabs>
        <w:spacing w:after="0" w:line="240" w:lineRule="auto"/>
        <w:jc w:val="both"/>
        <w:rPr>
          <w:rFonts w:ascii="Times New Roman" w:eastAsia="Times New Roman" w:hAnsi="Times New Roman" w:cs="Times New Roman"/>
          <w:sz w:val="24"/>
          <w:szCs w:val="24"/>
          <w:shd w:val="clear" w:color="auto" w:fill="FFFFFF"/>
          <w:lang w:eastAsia="ru-RU"/>
        </w:rPr>
      </w:pPr>
    </w:p>
    <w:p w:rsidR="000D7DF1" w:rsidRDefault="000D7DF1" w:rsidP="000D7DF1">
      <w:pPr>
        <w:tabs>
          <w:tab w:val="left" w:pos="303"/>
        </w:tabs>
        <w:spacing w:after="0" w:line="240" w:lineRule="auto"/>
        <w:jc w:val="both"/>
        <w:rPr>
          <w:rFonts w:ascii="Times New Roman" w:eastAsia="Times New Roman" w:hAnsi="Times New Roman" w:cs="Times New Roman"/>
          <w:sz w:val="24"/>
          <w:szCs w:val="24"/>
          <w:shd w:val="clear" w:color="auto" w:fill="FFFFFF"/>
          <w:lang w:eastAsia="ru-RU"/>
        </w:rPr>
      </w:pPr>
    </w:p>
    <w:p w:rsidR="000D7DF1" w:rsidRPr="00597915" w:rsidRDefault="000D7DF1" w:rsidP="000D7DF1">
      <w:pPr>
        <w:tabs>
          <w:tab w:val="left" w:pos="303"/>
        </w:tabs>
        <w:spacing w:after="0" w:line="240" w:lineRule="auto"/>
        <w:jc w:val="both"/>
        <w:rPr>
          <w:rFonts w:ascii="Times New Roman" w:eastAsia="Times New Roman" w:hAnsi="Times New Roman" w:cs="Times New Roman"/>
          <w:sz w:val="24"/>
          <w:szCs w:val="24"/>
          <w:shd w:val="clear" w:color="auto" w:fill="FFFFFF"/>
          <w:lang w:eastAsia="ru-RU"/>
        </w:rPr>
      </w:pPr>
    </w:p>
    <w:p w:rsidR="000D7DF1" w:rsidRPr="00597915" w:rsidRDefault="000D7DF1" w:rsidP="000D7DF1">
      <w:pPr>
        <w:tabs>
          <w:tab w:val="left" w:pos="303"/>
        </w:tabs>
        <w:spacing w:after="0" w:line="240" w:lineRule="auto"/>
        <w:jc w:val="right"/>
        <w:rPr>
          <w:rFonts w:ascii="Times New Roman" w:eastAsia="Times New Roman" w:hAnsi="Times New Roman" w:cs="Times New Roman"/>
          <w:sz w:val="24"/>
          <w:szCs w:val="24"/>
          <w:shd w:val="clear" w:color="auto" w:fill="FFFFFF"/>
          <w:lang w:eastAsia="ru-RU"/>
        </w:rPr>
      </w:pPr>
      <w:r w:rsidRPr="00597915">
        <w:rPr>
          <w:rFonts w:ascii="Times New Roman" w:eastAsia="Times New Roman" w:hAnsi="Times New Roman" w:cs="Times New Roman"/>
          <w:sz w:val="24"/>
          <w:szCs w:val="24"/>
          <w:shd w:val="clear" w:color="auto" w:fill="FFFFFF"/>
          <w:lang w:eastAsia="ru-RU"/>
        </w:rPr>
        <w:t xml:space="preserve">Приложение 1 </w:t>
      </w:r>
    </w:p>
    <w:p w:rsidR="000D7DF1" w:rsidRPr="00597915" w:rsidRDefault="000D7DF1" w:rsidP="000D7DF1">
      <w:pPr>
        <w:tabs>
          <w:tab w:val="left" w:pos="303"/>
        </w:tabs>
        <w:spacing w:after="0" w:line="240" w:lineRule="auto"/>
        <w:jc w:val="right"/>
        <w:rPr>
          <w:rFonts w:ascii="Times New Roman" w:eastAsia="Times New Roman" w:hAnsi="Times New Roman" w:cs="Times New Roman"/>
          <w:sz w:val="24"/>
          <w:szCs w:val="24"/>
          <w:shd w:val="clear" w:color="auto" w:fill="FFFFFF"/>
          <w:lang w:eastAsia="ru-RU"/>
        </w:rPr>
      </w:pPr>
      <w:r>
        <w:rPr>
          <w:rFonts w:ascii="Times New Roman" w:eastAsia="Times New Roman" w:hAnsi="Times New Roman" w:cs="Times New Roman"/>
          <w:sz w:val="24"/>
          <w:szCs w:val="24"/>
          <w:shd w:val="clear" w:color="auto" w:fill="FFFFFF"/>
          <w:lang w:eastAsia="ru-RU"/>
        </w:rPr>
        <w:t>к приказу № 99 от 29.08</w:t>
      </w:r>
      <w:r w:rsidRPr="00597915">
        <w:rPr>
          <w:rFonts w:ascii="Times New Roman" w:eastAsia="Times New Roman" w:hAnsi="Times New Roman" w:cs="Times New Roman"/>
          <w:sz w:val="24"/>
          <w:szCs w:val="24"/>
          <w:shd w:val="clear" w:color="auto" w:fill="FFFFFF"/>
          <w:lang w:eastAsia="ru-RU"/>
        </w:rPr>
        <w:t>.2016г</w:t>
      </w:r>
    </w:p>
    <w:p w:rsidR="000D7DF1" w:rsidRPr="00597915" w:rsidRDefault="000D7DF1" w:rsidP="000D7DF1">
      <w:pPr>
        <w:spacing w:after="0" w:line="240" w:lineRule="auto"/>
        <w:contextualSpacing/>
        <w:jc w:val="center"/>
        <w:rPr>
          <w:rFonts w:ascii="Times New Roman" w:eastAsia="Times New Roman" w:hAnsi="Times New Roman" w:cs="Times New Roman"/>
          <w:b/>
          <w:bCs/>
          <w:iCs/>
          <w:sz w:val="24"/>
          <w:szCs w:val="24"/>
          <w:shd w:val="clear" w:color="auto" w:fill="FFFFFF"/>
          <w:lang w:eastAsia="ru-RU"/>
        </w:rPr>
      </w:pPr>
      <w:r w:rsidRPr="00597915">
        <w:rPr>
          <w:rFonts w:ascii="Times New Roman" w:eastAsia="Times New Roman" w:hAnsi="Times New Roman" w:cs="Times New Roman"/>
          <w:b/>
          <w:bCs/>
          <w:iCs/>
          <w:sz w:val="24"/>
          <w:szCs w:val="24"/>
          <w:shd w:val="clear" w:color="auto" w:fill="FFFFFF"/>
          <w:lang w:eastAsia="ru-RU"/>
        </w:rPr>
        <w:t xml:space="preserve">Правила  использования  </w:t>
      </w:r>
    </w:p>
    <w:p w:rsidR="000D7DF1" w:rsidRPr="00597915" w:rsidRDefault="000D7DF1" w:rsidP="000D7DF1">
      <w:pPr>
        <w:spacing w:after="0" w:line="240" w:lineRule="auto"/>
        <w:contextualSpacing/>
        <w:jc w:val="center"/>
        <w:rPr>
          <w:rFonts w:ascii="Times New Roman" w:eastAsia="Times New Roman" w:hAnsi="Times New Roman" w:cs="Times New Roman"/>
          <w:b/>
          <w:bCs/>
          <w:iCs/>
          <w:sz w:val="24"/>
          <w:szCs w:val="24"/>
          <w:shd w:val="clear" w:color="auto" w:fill="FFFFFF"/>
          <w:lang w:eastAsia="ru-RU"/>
        </w:rPr>
      </w:pPr>
      <w:r w:rsidRPr="00597915">
        <w:rPr>
          <w:rFonts w:ascii="Times New Roman" w:eastAsia="Times New Roman" w:hAnsi="Times New Roman" w:cs="Times New Roman"/>
          <w:b/>
          <w:bCs/>
          <w:iCs/>
          <w:sz w:val="24"/>
          <w:szCs w:val="24"/>
          <w:shd w:val="clear" w:color="auto" w:fill="FFFFFF"/>
          <w:lang w:eastAsia="ru-RU"/>
        </w:rPr>
        <w:t>сети  Интернет в МКОУ «СОШ №</w:t>
      </w:r>
      <w:r>
        <w:rPr>
          <w:rFonts w:ascii="Times New Roman" w:eastAsia="Times New Roman" w:hAnsi="Times New Roman" w:cs="Times New Roman"/>
          <w:b/>
          <w:bCs/>
          <w:iCs/>
          <w:sz w:val="24"/>
          <w:szCs w:val="24"/>
          <w:shd w:val="clear" w:color="auto" w:fill="FFFFFF"/>
          <w:lang w:eastAsia="ru-RU"/>
        </w:rPr>
        <w:t>1</w:t>
      </w:r>
      <w:r w:rsidRPr="00597915">
        <w:rPr>
          <w:rFonts w:ascii="Times New Roman" w:eastAsia="Times New Roman" w:hAnsi="Times New Roman" w:cs="Times New Roman"/>
          <w:b/>
          <w:bCs/>
          <w:iCs/>
          <w:sz w:val="24"/>
          <w:szCs w:val="24"/>
          <w:shd w:val="clear" w:color="auto" w:fill="FFFFFF"/>
          <w:lang w:eastAsia="ru-RU"/>
        </w:rPr>
        <w:t xml:space="preserve">» с.п.Сармаково </w:t>
      </w:r>
    </w:p>
    <w:p w:rsidR="000D7DF1" w:rsidRPr="00597915" w:rsidRDefault="000D7DF1" w:rsidP="000D7DF1">
      <w:pPr>
        <w:spacing w:after="0" w:line="240" w:lineRule="auto"/>
        <w:contextualSpacing/>
        <w:jc w:val="center"/>
        <w:rPr>
          <w:rFonts w:ascii="Times New Roman" w:eastAsia="Times New Roman" w:hAnsi="Times New Roman" w:cs="Times New Roman"/>
          <w:b/>
          <w:bCs/>
          <w:iCs/>
          <w:sz w:val="24"/>
          <w:szCs w:val="24"/>
          <w:shd w:val="clear" w:color="auto" w:fill="FFFFFF"/>
          <w:lang w:eastAsia="ru-RU"/>
        </w:rPr>
      </w:pPr>
    </w:p>
    <w:p w:rsidR="000D7DF1" w:rsidRPr="00597915" w:rsidRDefault="000D7DF1" w:rsidP="000D7DF1">
      <w:pPr>
        <w:spacing w:after="0" w:line="240" w:lineRule="auto"/>
        <w:contextualSpacing/>
        <w:jc w:val="both"/>
        <w:rPr>
          <w:rFonts w:ascii="Times New Roman" w:eastAsia="Times New Roman" w:hAnsi="Times New Roman" w:cs="Times New Roman"/>
          <w:b/>
          <w:bCs/>
          <w:iCs/>
          <w:sz w:val="24"/>
          <w:szCs w:val="24"/>
          <w:shd w:val="clear" w:color="auto" w:fill="FFFFFF"/>
          <w:lang w:eastAsia="ru-RU"/>
        </w:rPr>
      </w:pPr>
      <w:r w:rsidRPr="00597915">
        <w:rPr>
          <w:rFonts w:ascii="Times New Roman" w:eastAsia="Times New Roman" w:hAnsi="Times New Roman" w:cs="Times New Roman"/>
          <w:b/>
          <w:bCs/>
          <w:iCs/>
          <w:sz w:val="24"/>
          <w:szCs w:val="24"/>
          <w:shd w:val="clear" w:color="auto" w:fill="FFFFFF"/>
          <w:lang w:eastAsia="ru-RU"/>
        </w:rPr>
        <w:t>1. Общие положения</w:t>
      </w:r>
    </w:p>
    <w:p w:rsidR="000D7DF1" w:rsidRPr="00597915" w:rsidRDefault="000D7DF1" w:rsidP="000D7DF1">
      <w:pPr>
        <w:tabs>
          <w:tab w:val="left" w:pos="0"/>
        </w:tabs>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1.1.  </w:t>
      </w:r>
      <w:r w:rsidRPr="00597915">
        <w:rPr>
          <w:rFonts w:ascii="Times New Roman" w:eastAsia="Times New Roman" w:hAnsi="Times New Roman" w:cs="Times New Roman"/>
          <w:sz w:val="24"/>
          <w:szCs w:val="24"/>
          <w:lang w:eastAsia="ru-RU"/>
        </w:rPr>
        <w:t>Использование сети Интернет в образовательном учреждении направлено на решение задач учебно-воспитательного процесса.</w:t>
      </w:r>
    </w:p>
    <w:p w:rsidR="000D7DF1" w:rsidRPr="00597915" w:rsidRDefault="000D7DF1" w:rsidP="000D7DF1">
      <w:pPr>
        <w:tabs>
          <w:tab w:val="left" w:pos="0"/>
          <w:tab w:val="left" w:pos="1244"/>
        </w:tabs>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1.2. </w:t>
      </w:r>
      <w:r w:rsidRPr="00597915">
        <w:rPr>
          <w:rFonts w:ascii="Times New Roman" w:eastAsia="Times New Roman" w:hAnsi="Times New Roman" w:cs="Times New Roman"/>
          <w:sz w:val="24"/>
          <w:szCs w:val="24"/>
          <w:lang w:eastAsia="ru-RU"/>
        </w:rPr>
        <w:t>Настоящие Правила регулируют условия и порядок использования сети Интернет в образовательном учреждении.</w:t>
      </w:r>
    </w:p>
    <w:p w:rsidR="000D7DF1" w:rsidRPr="00597915" w:rsidRDefault="000D7DF1" w:rsidP="000D7DF1">
      <w:pPr>
        <w:tabs>
          <w:tab w:val="left" w:pos="0"/>
          <w:tab w:val="left" w:pos="1345"/>
        </w:tabs>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1.3. </w:t>
      </w:r>
      <w:r w:rsidRPr="00597915">
        <w:rPr>
          <w:rFonts w:ascii="Times New Roman" w:eastAsia="Times New Roman" w:hAnsi="Times New Roman" w:cs="Times New Roman"/>
          <w:sz w:val="24"/>
          <w:szCs w:val="24"/>
          <w:lang w:eastAsia="ru-RU"/>
        </w:rPr>
        <w:t>Настоящие Правила имеют статус локального нормативного акта образовательного учреждения.</w:t>
      </w:r>
    </w:p>
    <w:p w:rsidR="000D7DF1" w:rsidRPr="00597915" w:rsidRDefault="000D7DF1" w:rsidP="000D7DF1">
      <w:pPr>
        <w:tabs>
          <w:tab w:val="left" w:pos="1345"/>
        </w:tabs>
        <w:spacing w:after="0" w:line="240" w:lineRule="auto"/>
        <w:jc w:val="both"/>
        <w:rPr>
          <w:rFonts w:ascii="Times New Roman" w:eastAsia="Times New Roman" w:hAnsi="Times New Roman" w:cs="Times New Roman"/>
          <w:sz w:val="24"/>
          <w:szCs w:val="24"/>
          <w:lang w:eastAsia="ru-RU"/>
        </w:rPr>
      </w:pPr>
    </w:p>
    <w:p w:rsidR="000D7DF1" w:rsidRPr="00597915" w:rsidRDefault="000D7DF1" w:rsidP="000D7DF1">
      <w:pPr>
        <w:spacing w:after="0" w:line="240" w:lineRule="auto"/>
        <w:rPr>
          <w:rFonts w:ascii="Times New Roman" w:eastAsia="Times New Roman" w:hAnsi="Times New Roman" w:cs="Times New Roman"/>
          <w:b/>
          <w:bCs/>
          <w:iCs/>
          <w:sz w:val="24"/>
          <w:szCs w:val="24"/>
          <w:shd w:val="clear" w:color="auto" w:fill="FFFFFF"/>
          <w:lang w:eastAsia="ru-RU"/>
        </w:rPr>
      </w:pPr>
      <w:r w:rsidRPr="00597915">
        <w:rPr>
          <w:rFonts w:ascii="Times New Roman" w:eastAsia="Times New Roman" w:hAnsi="Times New Roman" w:cs="Times New Roman"/>
          <w:b/>
          <w:bCs/>
          <w:iCs/>
          <w:sz w:val="24"/>
          <w:szCs w:val="24"/>
          <w:shd w:val="clear" w:color="auto" w:fill="FFFFFF"/>
          <w:lang w:eastAsia="ru-RU"/>
        </w:rPr>
        <w:t>2. Организация использования сети Интернет в образовательном учреждении</w:t>
      </w:r>
    </w:p>
    <w:p w:rsidR="000D7DF1" w:rsidRPr="00597915" w:rsidRDefault="000D7DF1" w:rsidP="000D7DF1">
      <w:pPr>
        <w:tabs>
          <w:tab w:val="left" w:pos="0"/>
        </w:tabs>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2.1. </w:t>
      </w:r>
      <w:r w:rsidRPr="00597915">
        <w:rPr>
          <w:rFonts w:ascii="Times New Roman" w:eastAsia="Times New Roman" w:hAnsi="Times New Roman" w:cs="Times New Roman"/>
          <w:sz w:val="24"/>
          <w:szCs w:val="24"/>
          <w:lang w:eastAsia="ru-RU"/>
        </w:rPr>
        <w:t>Правила вводятся в действие приказом директора школы.</w:t>
      </w:r>
    </w:p>
    <w:p w:rsidR="000D7DF1" w:rsidRPr="00597915" w:rsidRDefault="000D7DF1" w:rsidP="000D7DF1">
      <w:pPr>
        <w:tabs>
          <w:tab w:val="left" w:pos="1143"/>
        </w:tabs>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2.2. </w:t>
      </w:r>
      <w:r w:rsidRPr="00597915">
        <w:rPr>
          <w:rFonts w:ascii="Times New Roman" w:eastAsia="Times New Roman" w:hAnsi="Times New Roman" w:cs="Times New Roman"/>
          <w:sz w:val="24"/>
          <w:szCs w:val="24"/>
          <w:lang w:eastAsia="ru-RU"/>
        </w:rPr>
        <w:t>Учитель информатики отвечает за обеспечение эффективного и безопасного доступа к сети Интернет в школе, а также за выполнение установленных правил.</w:t>
      </w:r>
    </w:p>
    <w:p w:rsidR="000D7DF1" w:rsidRPr="00597915" w:rsidRDefault="000D7DF1" w:rsidP="000D7DF1">
      <w:pPr>
        <w:tabs>
          <w:tab w:val="left" w:pos="1234"/>
        </w:tabs>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2.3. </w:t>
      </w:r>
      <w:r w:rsidRPr="00597915">
        <w:rPr>
          <w:rFonts w:ascii="Times New Roman" w:eastAsia="Times New Roman" w:hAnsi="Times New Roman" w:cs="Times New Roman"/>
          <w:sz w:val="24"/>
          <w:szCs w:val="24"/>
          <w:lang w:eastAsia="ru-RU"/>
        </w:rPr>
        <w:t>Во время уроков и других занятий в рамках учебного плана контроль использования обучающимися сети Интернет осуществляет учитель, ведущий занятие.</w:t>
      </w:r>
    </w:p>
    <w:p w:rsidR="000D7DF1" w:rsidRPr="00597915" w:rsidRDefault="000D7DF1" w:rsidP="000D7DF1">
      <w:pPr>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При этом учитель:</w:t>
      </w:r>
    </w:p>
    <w:p w:rsidR="000D7DF1" w:rsidRPr="00597915" w:rsidRDefault="000D7DF1" w:rsidP="000D7DF1">
      <w:pPr>
        <w:numPr>
          <w:ilvl w:val="0"/>
          <w:numId w:val="16"/>
        </w:numPr>
        <w:tabs>
          <w:tab w:val="left" w:pos="567"/>
        </w:tabs>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наблюдает за использованием компьютера и сети Интернет обучающимися;</w:t>
      </w:r>
    </w:p>
    <w:p w:rsidR="000D7DF1" w:rsidRDefault="000D7DF1" w:rsidP="000D7DF1">
      <w:pPr>
        <w:numPr>
          <w:ilvl w:val="0"/>
          <w:numId w:val="16"/>
        </w:numPr>
        <w:tabs>
          <w:tab w:val="left" w:pos="567"/>
        </w:tabs>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принимает меры по пресечению обращений к ресурсам, не имеющим отношения к образовательному процессу.</w:t>
      </w:r>
    </w:p>
    <w:p w:rsidR="000D7DF1" w:rsidRPr="00C23FD8" w:rsidRDefault="000D7DF1" w:rsidP="000D7DF1">
      <w:pPr>
        <w:tabs>
          <w:tab w:val="left" w:pos="1435"/>
        </w:tabs>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2.4.</w:t>
      </w:r>
      <w:r w:rsidRPr="00C23FD8">
        <w:rPr>
          <w:rFonts w:ascii="Times New Roman" w:eastAsia="Times New Roman" w:hAnsi="Times New Roman" w:cs="Times New Roman"/>
          <w:sz w:val="24"/>
          <w:szCs w:val="24"/>
          <w:lang w:eastAsia="ru-RU"/>
        </w:rPr>
        <w:t>Во время свободного доступа обучающихся к сети Интернет вне учебных занятий, контроль использования ресурсов Интернета осуществляют работники школы и учитель информатики.</w:t>
      </w:r>
    </w:p>
    <w:p w:rsidR="000D7DF1" w:rsidRPr="00597915" w:rsidRDefault="000D7DF1" w:rsidP="000D7DF1">
      <w:pPr>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Работник образовательного учреждения:</w:t>
      </w:r>
    </w:p>
    <w:p w:rsidR="000D7DF1" w:rsidRPr="00597915" w:rsidRDefault="000D7DF1" w:rsidP="000D7DF1">
      <w:pPr>
        <w:numPr>
          <w:ilvl w:val="0"/>
          <w:numId w:val="17"/>
        </w:numPr>
        <w:tabs>
          <w:tab w:val="left" w:pos="567"/>
        </w:tabs>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наблюдает за использованием компьютера и сети Интернет обучающимися;</w:t>
      </w:r>
    </w:p>
    <w:p w:rsidR="000D7DF1" w:rsidRPr="00597915" w:rsidRDefault="000D7DF1" w:rsidP="000D7DF1">
      <w:pPr>
        <w:numPr>
          <w:ilvl w:val="0"/>
          <w:numId w:val="17"/>
        </w:numPr>
        <w:tabs>
          <w:tab w:val="left" w:pos="567"/>
        </w:tabs>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принимает меры по пресечению по пресечению обращений к ресурсам, не имеющих отношения к образовательному процессу;</w:t>
      </w:r>
    </w:p>
    <w:p w:rsidR="000D7DF1" w:rsidRPr="00597915" w:rsidRDefault="000D7DF1" w:rsidP="000D7DF1">
      <w:pPr>
        <w:numPr>
          <w:ilvl w:val="0"/>
          <w:numId w:val="17"/>
        </w:numPr>
        <w:tabs>
          <w:tab w:val="left" w:pos="567"/>
        </w:tabs>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сообщает классному руководителю о преднамеренных попытках обучающегося осуществить обращение к ресурсам, не имеющим отношения к образовательному процессу.</w:t>
      </w:r>
    </w:p>
    <w:p w:rsidR="000D7DF1" w:rsidRPr="00597915" w:rsidRDefault="000D7DF1" w:rsidP="000D7DF1">
      <w:pPr>
        <w:tabs>
          <w:tab w:val="left" w:pos="1206"/>
        </w:tabs>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2.5. </w:t>
      </w:r>
      <w:r w:rsidRPr="00597915">
        <w:rPr>
          <w:rFonts w:ascii="Times New Roman" w:eastAsia="Times New Roman" w:hAnsi="Times New Roman" w:cs="Times New Roman"/>
          <w:sz w:val="24"/>
          <w:szCs w:val="24"/>
          <w:lang w:eastAsia="ru-RU"/>
        </w:rPr>
        <w:t>При использовании сети Интернет в школе обучающимся предоставляется доступ только к тем ресурсам, содержание которых не противоречит законодательству Российской Федерации и которые имеют прямое отношения к образовательному процессу. Проверка выполнения такого требования осуществляется с помощью специальных технических средств и программного обеспечения контентной фильтрации, установленного в школе.</w:t>
      </w:r>
    </w:p>
    <w:p w:rsidR="000D7DF1" w:rsidRPr="00597915" w:rsidRDefault="000D7DF1" w:rsidP="000D7DF1">
      <w:pPr>
        <w:tabs>
          <w:tab w:val="left" w:pos="1206"/>
        </w:tabs>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2.6. </w:t>
      </w:r>
      <w:r w:rsidRPr="00597915">
        <w:rPr>
          <w:rFonts w:ascii="Times New Roman" w:eastAsia="Times New Roman" w:hAnsi="Times New Roman" w:cs="Times New Roman"/>
          <w:sz w:val="24"/>
          <w:szCs w:val="24"/>
          <w:lang w:eastAsia="ru-RU"/>
        </w:rPr>
        <w:t>Пользователи сети Интернет в школе должны учитывать, что технические средства и программное обеспечение не могут обеспечить полную фильтрацию ресурсов сети Интернет вследствие частого обновления ресурсов. В связи с этим существует вероятность обнаружения обучающимися ресурсов, не имеющих отношения к образовательному процессу и содержание которых противоречит законодательству Российской Федерации. Участникам использования сети Интернет в школе следует осознавать, что школа не несет ответственности за случайный доступ к подобной информации, размещенной не на интернет-ресурсах школы.</w:t>
      </w:r>
    </w:p>
    <w:p w:rsidR="000D7DF1" w:rsidRPr="00597915" w:rsidRDefault="000D7DF1" w:rsidP="000D7DF1">
      <w:pPr>
        <w:tabs>
          <w:tab w:val="left" w:pos="1340"/>
        </w:tabs>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2.7. </w:t>
      </w:r>
      <w:r w:rsidRPr="00597915">
        <w:rPr>
          <w:rFonts w:ascii="Times New Roman" w:eastAsia="Times New Roman" w:hAnsi="Times New Roman" w:cs="Times New Roman"/>
          <w:sz w:val="24"/>
          <w:szCs w:val="24"/>
          <w:lang w:eastAsia="ru-RU"/>
        </w:rPr>
        <w:t>Отнесение определенных ресурсов и (или) категорий ресурсов в соответствующие группы, доступ к которым регулируется техническим средствами и программным обеспечением контентной фильтрации, в соответствии с принятыми в школе правилами обеспечивается учителем информатики  школы.</w:t>
      </w:r>
    </w:p>
    <w:p w:rsidR="000D7DF1" w:rsidRPr="00597915" w:rsidRDefault="000D7DF1" w:rsidP="000D7DF1">
      <w:pPr>
        <w:tabs>
          <w:tab w:val="left" w:pos="1186"/>
        </w:tabs>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2.8. </w:t>
      </w:r>
      <w:r w:rsidRPr="00597915">
        <w:rPr>
          <w:rFonts w:ascii="Times New Roman" w:eastAsia="Times New Roman" w:hAnsi="Times New Roman" w:cs="Times New Roman"/>
          <w:sz w:val="24"/>
          <w:szCs w:val="24"/>
          <w:lang w:eastAsia="ru-RU"/>
        </w:rPr>
        <w:t>Принципы размещения информации на интернет-ресурсах школы призваны обеспечивать:</w:t>
      </w:r>
    </w:p>
    <w:p w:rsidR="000D7DF1" w:rsidRPr="00597915" w:rsidRDefault="000D7DF1" w:rsidP="000D7DF1">
      <w:pPr>
        <w:numPr>
          <w:ilvl w:val="0"/>
          <w:numId w:val="18"/>
        </w:numPr>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соблюдение действующего законодательства Российской Федерации, интересов и прав граждан;</w:t>
      </w:r>
    </w:p>
    <w:p w:rsidR="000D7DF1" w:rsidRPr="00597915" w:rsidRDefault="000D7DF1" w:rsidP="000D7DF1">
      <w:pPr>
        <w:tabs>
          <w:tab w:val="left" w:pos="1406"/>
        </w:tabs>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597915">
        <w:rPr>
          <w:rFonts w:ascii="Times New Roman" w:eastAsia="Times New Roman" w:hAnsi="Times New Roman" w:cs="Times New Roman"/>
          <w:sz w:val="24"/>
          <w:szCs w:val="24"/>
          <w:lang w:eastAsia="ru-RU"/>
        </w:rPr>
        <w:t>защиту персональных данных обучающихся, учителей и сотрудников;</w:t>
      </w:r>
    </w:p>
    <w:p w:rsidR="000D7DF1" w:rsidRPr="00597915" w:rsidRDefault="000D7DF1" w:rsidP="000D7DF1">
      <w:pPr>
        <w:numPr>
          <w:ilvl w:val="0"/>
          <w:numId w:val="18"/>
        </w:numPr>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достоверность и корректность информации.</w:t>
      </w:r>
    </w:p>
    <w:p w:rsidR="000D7DF1" w:rsidRPr="00597915" w:rsidRDefault="000D7DF1" w:rsidP="000D7DF1">
      <w:pPr>
        <w:tabs>
          <w:tab w:val="left" w:pos="1200"/>
        </w:tabs>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2.9. </w:t>
      </w:r>
      <w:r w:rsidRPr="00597915">
        <w:rPr>
          <w:rFonts w:ascii="Times New Roman" w:eastAsia="Times New Roman" w:hAnsi="Times New Roman" w:cs="Times New Roman"/>
          <w:sz w:val="24"/>
          <w:szCs w:val="24"/>
          <w:lang w:eastAsia="ru-RU"/>
        </w:rPr>
        <w:t xml:space="preserve">Персональные данные обучающихся (включая фамилию и имя, класс/год обучения, возраст, фотографию, данные о месте жительства, телефонах и пр., иные сведения личного характера) могут размещаться на интернет-ресурсах, создаваемых школой, только с письменного согласия </w:t>
      </w:r>
      <w:r w:rsidRPr="00597915">
        <w:rPr>
          <w:rFonts w:ascii="Times New Roman" w:eastAsia="Times New Roman" w:hAnsi="Times New Roman" w:cs="Times New Roman"/>
          <w:sz w:val="24"/>
          <w:szCs w:val="24"/>
          <w:lang w:eastAsia="ru-RU"/>
        </w:rPr>
        <w:lastRenderedPageBreak/>
        <w:t>родителей или иных законных представителей обучающихся. Персональные данные учителей и сотрудников школы размещаются на ее интернет-ресурсах только с письменного согласия лица, чьи персональные данные размещаются.</w:t>
      </w:r>
    </w:p>
    <w:p w:rsidR="000D7DF1" w:rsidRPr="00597915" w:rsidRDefault="000D7DF1" w:rsidP="000D7DF1">
      <w:pPr>
        <w:tabs>
          <w:tab w:val="left" w:pos="1310"/>
        </w:tabs>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2.10. </w:t>
      </w:r>
      <w:r w:rsidRPr="00597915">
        <w:rPr>
          <w:rFonts w:ascii="Times New Roman" w:eastAsia="Times New Roman" w:hAnsi="Times New Roman" w:cs="Times New Roman"/>
          <w:sz w:val="24"/>
          <w:szCs w:val="24"/>
          <w:lang w:eastAsia="ru-RU"/>
        </w:rPr>
        <w:t>В информационных сообщениях о мероприятиях, размещенных на сайте школы без уведомления и получения согласия упомянутых лиц или их законных представителей, могут быть указаны лишь фамилия и имя обучающегося либо фамилия, имя и отчество учителя, сотрудника или родителя.</w:t>
      </w:r>
    </w:p>
    <w:p w:rsidR="000D7DF1" w:rsidRPr="00597915" w:rsidRDefault="000D7DF1" w:rsidP="000D7DF1">
      <w:pPr>
        <w:tabs>
          <w:tab w:val="left" w:pos="1243"/>
        </w:tabs>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2.11. </w:t>
      </w:r>
      <w:r w:rsidRPr="00597915">
        <w:rPr>
          <w:rFonts w:ascii="Times New Roman" w:eastAsia="Times New Roman" w:hAnsi="Times New Roman" w:cs="Times New Roman"/>
          <w:sz w:val="24"/>
          <w:szCs w:val="24"/>
          <w:lang w:eastAsia="ru-RU"/>
        </w:rPr>
        <w:t>При получении согласия на размещение персональных данных представитель школы обязан разъяснить возможные риски и последствия их опубликования. Школа не несет ответственности за такие последствия, если предварительно было получено письменное согласие лица (его законного представителя) на опубликование персональных данных.</w:t>
      </w:r>
    </w:p>
    <w:p w:rsidR="000D7DF1" w:rsidRPr="00597915" w:rsidRDefault="000D7DF1" w:rsidP="000D7DF1">
      <w:pPr>
        <w:tabs>
          <w:tab w:val="left" w:pos="142"/>
          <w:tab w:val="left" w:pos="1243"/>
        </w:tabs>
        <w:spacing w:after="0" w:line="240" w:lineRule="auto"/>
        <w:jc w:val="both"/>
        <w:rPr>
          <w:rFonts w:ascii="Times New Roman" w:eastAsia="Times New Roman" w:hAnsi="Times New Roman" w:cs="Times New Roman"/>
          <w:sz w:val="24"/>
          <w:szCs w:val="24"/>
          <w:lang w:eastAsia="ru-RU"/>
        </w:rPr>
      </w:pPr>
    </w:p>
    <w:p w:rsidR="000D7DF1" w:rsidRPr="00597915" w:rsidRDefault="000D7DF1" w:rsidP="000D7DF1">
      <w:pPr>
        <w:spacing w:after="0" w:line="240" w:lineRule="auto"/>
        <w:jc w:val="both"/>
        <w:rPr>
          <w:rFonts w:ascii="Times New Roman" w:eastAsia="Times New Roman" w:hAnsi="Times New Roman" w:cs="Times New Roman"/>
          <w:b/>
          <w:bCs/>
          <w:iCs/>
          <w:sz w:val="24"/>
          <w:szCs w:val="24"/>
          <w:shd w:val="clear" w:color="auto" w:fill="FFFFFF"/>
          <w:lang w:eastAsia="ru-RU"/>
        </w:rPr>
      </w:pPr>
      <w:r w:rsidRPr="00597915">
        <w:rPr>
          <w:rFonts w:ascii="Times New Roman" w:eastAsia="Times New Roman" w:hAnsi="Times New Roman" w:cs="Times New Roman"/>
          <w:b/>
          <w:bCs/>
          <w:iCs/>
          <w:sz w:val="24"/>
          <w:szCs w:val="24"/>
          <w:shd w:val="clear" w:color="auto" w:fill="FFFFFF"/>
          <w:lang w:eastAsia="ru-RU"/>
        </w:rPr>
        <w:t>3. Использование сети Интернет в образовательном учреждении</w:t>
      </w:r>
    </w:p>
    <w:p w:rsidR="000D7DF1" w:rsidRPr="00597915" w:rsidRDefault="000D7DF1" w:rsidP="000D7DF1">
      <w:pPr>
        <w:tabs>
          <w:tab w:val="left" w:pos="1142"/>
        </w:tabs>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3.1. </w:t>
      </w:r>
      <w:r w:rsidRPr="00597915">
        <w:rPr>
          <w:rFonts w:ascii="Times New Roman" w:eastAsia="Times New Roman" w:hAnsi="Times New Roman" w:cs="Times New Roman"/>
          <w:sz w:val="24"/>
          <w:szCs w:val="24"/>
          <w:lang w:eastAsia="ru-RU"/>
        </w:rPr>
        <w:t>Использование сети Интернет в школе осуществляется, как правило, в целях образовательного процесса.</w:t>
      </w:r>
    </w:p>
    <w:p w:rsidR="000D7DF1" w:rsidRPr="00597915" w:rsidRDefault="000D7DF1" w:rsidP="000D7DF1">
      <w:pPr>
        <w:tabs>
          <w:tab w:val="left" w:pos="1171"/>
        </w:tabs>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3.2. </w:t>
      </w:r>
      <w:r w:rsidRPr="00597915">
        <w:rPr>
          <w:rFonts w:ascii="Times New Roman" w:eastAsia="Times New Roman" w:hAnsi="Times New Roman" w:cs="Times New Roman"/>
          <w:sz w:val="24"/>
          <w:szCs w:val="24"/>
          <w:lang w:eastAsia="ru-RU"/>
        </w:rPr>
        <w:t>По разрешению заместителя директора школы по инновационной работе учителя, сотрудники и обучающиеся вправе:</w:t>
      </w:r>
    </w:p>
    <w:p w:rsidR="000D7DF1" w:rsidRPr="00597915" w:rsidRDefault="000D7DF1" w:rsidP="000D7DF1">
      <w:pPr>
        <w:numPr>
          <w:ilvl w:val="0"/>
          <w:numId w:val="19"/>
        </w:numPr>
        <w:tabs>
          <w:tab w:val="left" w:pos="567"/>
        </w:tabs>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размещать собственную информацию в сети Интернет на интернет-ресурсах школы;</w:t>
      </w:r>
    </w:p>
    <w:p w:rsidR="000D7DF1" w:rsidRPr="00597915" w:rsidRDefault="000D7DF1" w:rsidP="000D7DF1">
      <w:pPr>
        <w:numPr>
          <w:ilvl w:val="0"/>
          <w:numId w:val="19"/>
        </w:numPr>
        <w:tabs>
          <w:tab w:val="left" w:pos="567"/>
        </w:tabs>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иметь учетные записи на интернет-ресурсах школы.</w:t>
      </w:r>
    </w:p>
    <w:p w:rsidR="000D7DF1" w:rsidRPr="00597915" w:rsidRDefault="000D7DF1" w:rsidP="000D7DF1">
      <w:pPr>
        <w:tabs>
          <w:tab w:val="left" w:pos="1078"/>
        </w:tabs>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3.3. </w:t>
      </w:r>
      <w:r w:rsidRPr="00597915">
        <w:rPr>
          <w:rFonts w:ascii="Times New Roman" w:eastAsia="Times New Roman" w:hAnsi="Times New Roman" w:cs="Times New Roman"/>
          <w:sz w:val="24"/>
          <w:szCs w:val="24"/>
          <w:lang w:eastAsia="ru-RU"/>
        </w:rPr>
        <w:t>Обучающемуся запрещается:</w:t>
      </w:r>
    </w:p>
    <w:p w:rsidR="000D7DF1" w:rsidRPr="00597915" w:rsidRDefault="000D7DF1" w:rsidP="000D7DF1">
      <w:pPr>
        <w:numPr>
          <w:ilvl w:val="0"/>
          <w:numId w:val="20"/>
        </w:numPr>
        <w:tabs>
          <w:tab w:val="left" w:pos="567"/>
        </w:tabs>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обращаться к ресурсам, содержание и тематика которых не допустимы для несовершеннолетних и/или нарушают законодательство Российской Федерации (эротика, порнография, пропаганда насилия, терроризма, политического или религиозного экстремизма, национальной, расовой и т.п. розни, иные ресурсы схожей направленности);</w:t>
      </w:r>
    </w:p>
    <w:p w:rsidR="000D7DF1" w:rsidRPr="00597915" w:rsidRDefault="000D7DF1" w:rsidP="000D7DF1">
      <w:pPr>
        <w:numPr>
          <w:ilvl w:val="0"/>
          <w:numId w:val="20"/>
        </w:numPr>
        <w:tabs>
          <w:tab w:val="left" w:pos="567"/>
        </w:tabs>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осуществлять любые сделки через Интернет;</w:t>
      </w:r>
    </w:p>
    <w:p w:rsidR="000D7DF1" w:rsidRPr="00597915" w:rsidRDefault="000D7DF1" w:rsidP="000D7DF1">
      <w:pPr>
        <w:numPr>
          <w:ilvl w:val="0"/>
          <w:numId w:val="20"/>
        </w:numPr>
        <w:tabs>
          <w:tab w:val="left" w:pos="567"/>
        </w:tabs>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осуществлять загрузки файлов на компьютер школы без специального разрешения;</w:t>
      </w:r>
    </w:p>
    <w:p w:rsidR="000D7DF1" w:rsidRPr="00597915" w:rsidRDefault="000D7DF1" w:rsidP="000D7DF1">
      <w:pPr>
        <w:numPr>
          <w:ilvl w:val="0"/>
          <w:numId w:val="20"/>
        </w:numPr>
        <w:tabs>
          <w:tab w:val="left" w:pos="567"/>
        </w:tabs>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распространять оскорбительную, не соответствующую действительности, порочащую других лиц информацию, угрозы.</w:t>
      </w:r>
    </w:p>
    <w:p w:rsidR="000D7DF1" w:rsidRPr="00597915" w:rsidRDefault="000D7DF1" w:rsidP="000D7DF1">
      <w:pPr>
        <w:tabs>
          <w:tab w:val="left" w:pos="1253"/>
        </w:tabs>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3.4. </w:t>
      </w:r>
      <w:r w:rsidRPr="00597915">
        <w:rPr>
          <w:rFonts w:ascii="Times New Roman" w:eastAsia="Times New Roman" w:hAnsi="Times New Roman" w:cs="Times New Roman"/>
          <w:sz w:val="24"/>
          <w:szCs w:val="24"/>
          <w:lang w:eastAsia="ru-RU"/>
        </w:rPr>
        <w:t>При случайном обнаружении ресурса, содержание которого не имеет отношения к образовательному процессу, обучающийся обязан незамедлительно сообщить об этом учителю, проводящему занятие. Учитель обязан зафиксировать доменный адрес ресурса и время его обнаружения и сообщить об этом учителю информатики школы.</w:t>
      </w:r>
    </w:p>
    <w:p w:rsidR="000D7DF1" w:rsidRPr="00597915" w:rsidRDefault="000D7DF1" w:rsidP="000D7DF1">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597915">
        <w:rPr>
          <w:rFonts w:ascii="Times New Roman" w:eastAsia="Times New Roman" w:hAnsi="Times New Roman" w:cs="Times New Roman"/>
          <w:sz w:val="24"/>
          <w:szCs w:val="24"/>
          <w:lang w:eastAsia="ru-RU"/>
        </w:rPr>
        <w:t>Учитель информатики обязан:</w:t>
      </w:r>
    </w:p>
    <w:p w:rsidR="000D7DF1" w:rsidRPr="00597915" w:rsidRDefault="000D7DF1" w:rsidP="000D7DF1">
      <w:pPr>
        <w:numPr>
          <w:ilvl w:val="0"/>
          <w:numId w:val="21"/>
        </w:numPr>
        <w:tabs>
          <w:tab w:val="left" w:pos="709"/>
        </w:tabs>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принять информацию от учителя;</w:t>
      </w:r>
    </w:p>
    <w:p w:rsidR="000D7DF1" w:rsidRPr="00597915" w:rsidRDefault="000D7DF1" w:rsidP="000D7DF1">
      <w:pPr>
        <w:numPr>
          <w:ilvl w:val="0"/>
          <w:numId w:val="21"/>
        </w:numPr>
        <w:tabs>
          <w:tab w:val="left" w:pos="709"/>
        </w:tabs>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 xml:space="preserve">направить информацию о некатегоризированном ресурсе разработчику </w:t>
      </w:r>
      <w:r w:rsidRPr="00597915">
        <w:rPr>
          <w:rFonts w:ascii="Times New Roman" w:eastAsia="Times New Roman" w:hAnsi="Times New Roman" w:cs="Times New Roman"/>
          <w:sz w:val="24"/>
          <w:szCs w:val="24"/>
          <w:lang w:val="en-US"/>
        </w:rPr>
        <w:t>ICS</w:t>
      </w:r>
      <w:r w:rsidRPr="00597915">
        <w:rPr>
          <w:rFonts w:ascii="Times New Roman" w:eastAsia="Times New Roman" w:hAnsi="Times New Roman" w:cs="Times New Roman"/>
          <w:sz w:val="24"/>
          <w:szCs w:val="24"/>
        </w:rPr>
        <w:t xml:space="preserve"> </w:t>
      </w:r>
      <w:r w:rsidRPr="00597915">
        <w:rPr>
          <w:rFonts w:ascii="Times New Roman" w:eastAsia="Times New Roman" w:hAnsi="Times New Roman" w:cs="Times New Roman"/>
          <w:sz w:val="24"/>
          <w:szCs w:val="24"/>
          <w:lang w:val="en-US"/>
        </w:rPr>
        <w:t>Ideco</w:t>
      </w:r>
      <w:r w:rsidRPr="00597915">
        <w:rPr>
          <w:rFonts w:ascii="Times New Roman" w:eastAsia="Times New Roman" w:hAnsi="Times New Roman" w:cs="Times New Roman"/>
          <w:sz w:val="24"/>
          <w:szCs w:val="24"/>
        </w:rPr>
        <w:t xml:space="preserve"> </w:t>
      </w:r>
      <w:r w:rsidRPr="00597915">
        <w:rPr>
          <w:rFonts w:ascii="Times New Roman" w:eastAsia="Times New Roman" w:hAnsi="Times New Roman" w:cs="Times New Roman"/>
          <w:sz w:val="24"/>
          <w:szCs w:val="24"/>
          <w:lang w:eastAsia="ru-RU"/>
        </w:rPr>
        <w:t>(в течение суток);</w:t>
      </w:r>
    </w:p>
    <w:p w:rsidR="000D7DF1" w:rsidRPr="00597915" w:rsidRDefault="000D7DF1" w:rsidP="000D7DF1">
      <w:pPr>
        <w:numPr>
          <w:ilvl w:val="0"/>
          <w:numId w:val="21"/>
        </w:numPr>
        <w:tabs>
          <w:tab w:val="left" w:pos="709"/>
        </w:tabs>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 xml:space="preserve">в случае явного нарушения обнаруженным ресурсом законодательства Российской Федерации сообщить о нем по специальной «горячей линии» </w:t>
      </w:r>
      <w:r w:rsidRPr="00597915">
        <w:rPr>
          <w:rFonts w:ascii="Times New Roman" w:eastAsia="Times New Roman" w:hAnsi="Times New Roman" w:cs="Times New Roman"/>
          <w:sz w:val="24"/>
          <w:szCs w:val="24"/>
        </w:rPr>
        <w:t>(</w:t>
      </w:r>
      <w:hyperlink r:id="rId6" w:history="1">
        <w:r w:rsidRPr="00597915">
          <w:rPr>
            <w:rFonts w:ascii="Times New Roman" w:eastAsia="Times New Roman" w:hAnsi="Times New Roman" w:cs="Times New Roman"/>
            <w:color w:val="0000FF"/>
            <w:sz w:val="24"/>
            <w:szCs w:val="24"/>
            <w:u w:val="single"/>
            <w:lang w:val="en-US"/>
          </w:rPr>
          <w:t>http</w:t>
        </w:r>
        <w:r w:rsidRPr="00597915">
          <w:rPr>
            <w:rFonts w:ascii="Times New Roman" w:eastAsia="Times New Roman" w:hAnsi="Times New Roman" w:cs="Times New Roman"/>
            <w:color w:val="0000FF"/>
            <w:sz w:val="24"/>
            <w:szCs w:val="24"/>
            <w:u w:val="single"/>
          </w:rPr>
          <w:t>://</w:t>
        </w:r>
        <w:r w:rsidRPr="00597915">
          <w:rPr>
            <w:rFonts w:ascii="Times New Roman" w:eastAsia="Times New Roman" w:hAnsi="Times New Roman" w:cs="Times New Roman"/>
            <w:color w:val="0000FF"/>
            <w:sz w:val="24"/>
            <w:szCs w:val="24"/>
            <w:u w:val="single"/>
            <w:lang w:val="en-US"/>
          </w:rPr>
          <w:t>skf</w:t>
        </w:r>
        <w:r w:rsidRPr="00597915">
          <w:rPr>
            <w:rFonts w:ascii="Times New Roman" w:eastAsia="Times New Roman" w:hAnsi="Times New Roman" w:cs="Times New Roman"/>
            <w:color w:val="0000FF"/>
            <w:sz w:val="24"/>
            <w:szCs w:val="24"/>
            <w:u w:val="single"/>
          </w:rPr>
          <w:t>.</w:t>
        </w:r>
        <w:r w:rsidRPr="00597915">
          <w:rPr>
            <w:rFonts w:ascii="Times New Roman" w:eastAsia="Times New Roman" w:hAnsi="Times New Roman" w:cs="Times New Roman"/>
            <w:color w:val="0000FF"/>
            <w:sz w:val="24"/>
            <w:szCs w:val="24"/>
            <w:u w:val="single"/>
            <w:lang w:val="en-US"/>
          </w:rPr>
          <w:t>edu</w:t>
        </w:r>
        <w:r w:rsidRPr="00597915">
          <w:rPr>
            <w:rFonts w:ascii="Times New Roman" w:eastAsia="Times New Roman" w:hAnsi="Times New Roman" w:cs="Times New Roman"/>
            <w:color w:val="0000FF"/>
            <w:sz w:val="24"/>
            <w:szCs w:val="24"/>
            <w:u w:val="single"/>
          </w:rPr>
          <w:t>.</w:t>
        </w:r>
        <w:r w:rsidRPr="00597915">
          <w:rPr>
            <w:rFonts w:ascii="Times New Roman" w:eastAsia="Times New Roman" w:hAnsi="Times New Roman" w:cs="Times New Roman"/>
            <w:color w:val="0000FF"/>
            <w:sz w:val="24"/>
            <w:szCs w:val="24"/>
            <w:u w:val="single"/>
            <w:lang w:val="en-US"/>
          </w:rPr>
          <w:t>ru</w:t>
        </w:r>
      </w:hyperlink>
      <w:r w:rsidRPr="00597915">
        <w:rPr>
          <w:rFonts w:ascii="Times New Roman" w:eastAsia="Times New Roman" w:hAnsi="Times New Roman" w:cs="Times New Roman"/>
          <w:sz w:val="24"/>
          <w:szCs w:val="24"/>
        </w:rPr>
        <w:t xml:space="preserve">) </w:t>
      </w:r>
      <w:r w:rsidRPr="00597915">
        <w:rPr>
          <w:rFonts w:ascii="Times New Roman" w:eastAsia="Times New Roman" w:hAnsi="Times New Roman" w:cs="Times New Roman"/>
          <w:sz w:val="24"/>
          <w:szCs w:val="24"/>
          <w:lang w:eastAsia="ru-RU"/>
        </w:rPr>
        <w:t>для принятия мер в соответствии с законодательством Российской Федерации (в течение суток).</w:t>
      </w:r>
    </w:p>
    <w:p w:rsidR="000D7DF1" w:rsidRPr="00597915" w:rsidRDefault="000D7DF1" w:rsidP="000D7DF1">
      <w:pPr>
        <w:spacing w:after="0" w:line="240" w:lineRule="auto"/>
        <w:ind w:firstLine="660"/>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Передаваемая информация должна содержать:</w:t>
      </w:r>
    </w:p>
    <w:p w:rsidR="000D7DF1" w:rsidRPr="00597915" w:rsidRDefault="000D7DF1" w:rsidP="000D7DF1">
      <w:pPr>
        <w:numPr>
          <w:ilvl w:val="0"/>
          <w:numId w:val="22"/>
        </w:numPr>
        <w:tabs>
          <w:tab w:val="left" w:pos="567"/>
        </w:tabs>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доменный адрес ресурса;</w:t>
      </w:r>
    </w:p>
    <w:p w:rsidR="000D7DF1" w:rsidRPr="00597915" w:rsidRDefault="000D7DF1" w:rsidP="000D7DF1">
      <w:pPr>
        <w:numPr>
          <w:ilvl w:val="0"/>
          <w:numId w:val="22"/>
        </w:numPr>
        <w:tabs>
          <w:tab w:val="left" w:pos="567"/>
        </w:tabs>
        <w:spacing w:after="0" w:line="240" w:lineRule="auto"/>
        <w:ind w:hanging="340"/>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сообщение о тематике ресурса, предположения о нарушении ресурсом законодательства Российской Федерации либо его несовместимости с задачами образовательного процесса;</w:t>
      </w:r>
    </w:p>
    <w:p w:rsidR="000D7DF1" w:rsidRPr="00597915" w:rsidRDefault="000D7DF1" w:rsidP="000D7DF1">
      <w:pPr>
        <w:numPr>
          <w:ilvl w:val="0"/>
          <w:numId w:val="22"/>
        </w:numPr>
        <w:tabs>
          <w:tab w:val="left" w:pos="567"/>
        </w:tabs>
        <w:spacing w:after="0" w:line="240" w:lineRule="auto"/>
        <w:ind w:hanging="340"/>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дату и время обнаружения.</w:t>
      </w:r>
    </w:p>
    <w:p w:rsidR="000D7DF1" w:rsidRPr="00597915" w:rsidRDefault="000D7DF1" w:rsidP="000D7DF1">
      <w:pPr>
        <w:tabs>
          <w:tab w:val="left" w:pos="567"/>
        </w:tabs>
        <w:spacing w:after="0" w:line="240" w:lineRule="auto"/>
        <w:jc w:val="both"/>
        <w:rPr>
          <w:rFonts w:ascii="Times New Roman" w:eastAsia="Times New Roman" w:hAnsi="Times New Roman" w:cs="Times New Roman"/>
          <w:sz w:val="24"/>
          <w:szCs w:val="24"/>
          <w:lang w:eastAsia="ru-RU"/>
        </w:rPr>
        <w:sectPr w:rsidR="000D7DF1" w:rsidRPr="00597915" w:rsidSect="00597915">
          <w:pgSz w:w="11905" w:h="16837"/>
          <w:pgMar w:top="567" w:right="745" w:bottom="567" w:left="1134" w:header="0" w:footer="3" w:gutter="0"/>
          <w:cols w:space="720"/>
          <w:noEndnote/>
          <w:docGrid w:linePitch="360"/>
        </w:sectPr>
      </w:pPr>
    </w:p>
    <w:p w:rsidR="000D7DF1" w:rsidRPr="00597915" w:rsidRDefault="000D7DF1" w:rsidP="000D7DF1">
      <w:pPr>
        <w:spacing w:after="0" w:line="240" w:lineRule="auto"/>
        <w:jc w:val="right"/>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lastRenderedPageBreak/>
        <w:t>Приложение 2</w:t>
      </w:r>
    </w:p>
    <w:p w:rsidR="000D7DF1" w:rsidRPr="00597915" w:rsidRDefault="000D7DF1" w:rsidP="000D7DF1">
      <w:pPr>
        <w:spacing w:after="0" w:line="240" w:lineRule="auto"/>
        <w:contextualSpacing/>
        <w:jc w:val="right"/>
        <w:rPr>
          <w:rFonts w:ascii="Times New Roman" w:eastAsia="Times New Roman" w:hAnsi="Times New Roman" w:cs="Times New Roman"/>
          <w:sz w:val="24"/>
          <w:szCs w:val="24"/>
          <w:shd w:val="clear" w:color="auto" w:fill="FFFFFF"/>
          <w:lang w:eastAsia="ru-RU"/>
        </w:rPr>
      </w:pPr>
      <w:r w:rsidRPr="00597915">
        <w:rPr>
          <w:rFonts w:ascii="Times New Roman" w:eastAsia="Times New Roman" w:hAnsi="Times New Roman" w:cs="Times New Roman"/>
          <w:sz w:val="24"/>
          <w:szCs w:val="24"/>
          <w:shd w:val="clear" w:color="auto" w:fill="FFFFFF"/>
          <w:lang w:eastAsia="ru-RU"/>
        </w:rPr>
        <w:t xml:space="preserve">к приказу </w:t>
      </w:r>
      <w:r>
        <w:rPr>
          <w:rFonts w:ascii="Times New Roman" w:eastAsia="Times New Roman" w:hAnsi="Times New Roman" w:cs="Times New Roman"/>
          <w:bCs/>
          <w:iCs/>
          <w:sz w:val="24"/>
          <w:szCs w:val="24"/>
          <w:shd w:val="clear" w:color="auto" w:fill="FFFFFF"/>
          <w:lang w:eastAsia="ru-RU"/>
        </w:rPr>
        <w:t>№ 99 от 29.08</w:t>
      </w:r>
      <w:r w:rsidRPr="00597915">
        <w:rPr>
          <w:rFonts w:ascii="Times New Roman" w:eastAsia="Times New Roman" w:hAnsi="Times New Roman" w:cs="Times New Roman"/>
          <w:bCs/>
          <w:iCs/>
          <w:sz w:val="24"/>
          <w:szCs w:val="24"/>
          <w:shd w:val="clear" w:color="auto" w:fill="FFFFFF"/>
          <w:lang w:eastAsia="ru-RU"/>
        </w:rPr>
        <w:t>.2016г</w:t>
      </w:r>
      <w:r w:rsidRPr="00597915">
        <w:rPr>
          <w:rFonts w:ascii="Times New Roman" w:eastAsia="Times New Roman" w:hAnsi="Times New Roman" w:cs="Times New Roman"/>
          <w:sz w:val="24"/>
          <w:szCs w:val="24"/>
          <w:shd w:val="clear" w:color="auto" w:fill="FFFFFF"/>
          <w:lang w:eastAsia="ru-RU"/>
        </w:rPr>
        <w:t xml:space="preserve"> </w:t>
      </w:r>
    </w:p>
    <w:p w:rsidR="000D7DF1" w:rsidRPr="00597915" w:rsidRDefault="000D7DF1" w:rsidP="000D7DF1">
      <w:pPr>
        <w:spacing w:after="0" w:line="240" w:lineRule="auto"/>
        <w:contextualSpacing/>
        <w:jc w:val="right"/>
        <w:rPr>
          <w:rFonts w:ascii="Times New Roman" w:eastAsia="Times New Roman" w:hAnsi="Times New Roman" w:cs="Times New Roman"/>
          <w:sz w:val="24"/>
          <w:szCs w:val="24"/>
          <w:shd w:val="clear" w:color="auto" w:fill="FFFFFF"/>
          <w:lang w:eastAsia="ru-RU"/>
        </w:rPr>
      </w:pPr>
    </w:p>
    <w:p w:rsidR="000D7DF1" w:rsidRPr="00597915" w:rsidRDefault="000D7DF1" w:rsidP="000D7DF1">
      <w:pPr>
        <w:spacing w:after="0" w:line="240" w:lineRule="auto"/>
        <w:jc w:val="center"/>
        <w:rPr>
          <w:rFonts w:ascii="Times New Roman" w:eastAsia="Times New Roman" w:hAnsi="Times New Roman" w:cs="Times New Roman"/>
          <w:b/>
          <w:bCs/>
          <w:iCs/>
          <w:sz w:val="24"/>
          <w:szCs w:val="24"/>
          <w:shd w:val="clear" w:color="auto" w:fill="FFFFFF"/>
          <w:lang w:eastAsia="ru-RU"/>
        </w:rPr>
      </w:pPr>
      <w:r w:rsidRPr="00597915">
        <w:rPr>
          <w:rFonts w:ascii="Times New Roman" w:eastAsia="Times New Roman" w:hAnsi="Times New Roman" w:cs="Times New Roman"/>
          <w:b/>
          <w:bCs/>
          <w:iCs/>
          <w:sz w:val="24"/>
          <w:szCs w:val="24"/>
          <w:shd w:val="clear" w:color="auto" w:fill="FFFFFF"/>
          <w:lang w:eastAsia="ru-RU"/>
        </w:rPr>
        <w:t>Инструкция  для сотрудников школы о порядке действий при осуществлении контроля использования обучающимися сети Интернет</w:t>
      </w:r>
    </w:p>
    <w:p w:rsidR="000D7DF1" w:rsidRPr="00597915" w:rsidRDefault="000D7DF1" w:rsidP="000D7DF1">
      <w:pPr>
        <w:spacing w:after="0" w:line="240" w:lineRule="auto"/>
        <w:jc w:val="center"/>
        <w:rPr>
          <w:rFonts w:ascii="Times New Roman" w:eastAsia="Times New Roman" w:hAnsi="Times New Roman" w:cs="Times New Roman"/>
          <w:b/>
          <w:bCs/>
          <w:iCs/>
          <w:sz w:val="24"/>
          <w:szCs w:val="24"/>
          <w:shd w:val="clear" w:color="auto" w:fill="FFFFFF"/>
          <w:lang w:eastAsia="ru-RU"/>
        </w:rPr>
      </w:pPr>
    </w:p>
    <w:p w:rsidR="000D7DF1" w:rsidRPr="00597915" w:rsidRDefault="000D7DF1" w:rsidP="000D7DF1">
      <w:pPr>
        <w:numPr>
          <w:ilvl w:val="1"/>
          <w:numId w:val="1"/>
        </w:numPr>
        <w:tabs>
          <w:tab w:val="left" w:pos="1018"/>
        </w:tabs>
        <w:spacing w:after="0" w:line="240" w:lineRule="auto"/>
        <w:ind w:firstLine="720"/>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Настоящая инструкция устанавливает порядок действий сотрудников школы при обнаружении:</w:t>
      </w:r>
    </w:p>
    <w:p w:rsidR="000D7DF1" w:rsidRPr="00597915" w:rsidRDefault="000D7DF1" w:rsidP="000D7DF1">
      <w:pPr>
        <w:numPr>
          <w:ilvl w:val="0"/>
          <w:numId w:val="23"/>
        </w:numPr>
        <w:tabs>
          <w:tab w:val="left" w:pos="709"/>
        </w:tabs>
        <w:spacing w:after="0" w:line="240" w:lineRule="auto"/>
        <w:ind w:left="0" w:firstLine="0"/>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обращения обучающихся к контенту, не имеющему отношения к образовательному процессу;</w:t>
      </w:r>
    </w:p>
    <w:p w:rsidR="000D7DF1" w:rsidRPr="00597915" w:rsidRDefault="000D7DF1" w:rsidP="000D7DF1">
      <w:pPr>
        <w:numPr>
          <w:ilvl w:val="0"/>
          <w:numId w:val="23"/>
        </w:numPr>
        <w:tabs>
          <w:tab w:val="left" w:pos="709"/>
        </w:tabs>
        <w:spacing w:after="0" w:line="240" w:lineRule="auto"/>
        <w:ind w:left="0" w:firstLine="0"/>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отказа при обращении к контенту, имеющему отношение к образовательному процессу, вызванного техническими причинами.</w:t>
      </w:r>
    </w:p>
    <w:p w:rsidR="000D7DF1" w:rsidRPr="00597915" w:rsidRDefault="000D7DF1" w:rsidP="000D7DF1">
      <w:pPr>
        <w:numPr>
          <w:ilvl w:val="0"/>
          <w:numId w:val="23"/>
        </w:numPr>
        <w:tabs>
          <w:tab w:val="left" w:pos="709"/>
          <w:tab w:val="left" w:pos="975"/>
        </w:tabs>
        <w:spacing w:after="0" w:line="240" w:lineRule="auto"/>
        <w:ind w:left="0" w:firstLine="0"/>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Контроль использования обучающимися сети Интернет осуществляют:</w:t>
      </w:r>
    </w:p>
    <w:p w:rsidR="000D7DF1" w:rsidRPr="00597915" w:rsidRDefault="000D7DF1" w:rsidP="000D7DF1">
      <w:pPr>
        <w:numPr>
          <w:ilvl w:val="0"/>
          <w:numId w:val="23"/>
        </w:numPr>
        <w:tabs>
          <w:tab w:val="left" w:pos="709"/>
        </w:tabs>
        <w:spacing w:after="0" w:line="240" w:lineRule="auto"/>
        <w:ind w:left="0" w:firstLine="0"/>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во время занятия — проводящий его учитель и (или) работник школы, специально выделенный для помощи в проведении занятий;</w:t>
      </w:r>
    </w:p>
    <w:p w:rsidR="000D7DF1" w:rsidRPr="00597915" w:rsidRDefault="000D7DF1" w:rsidP="000D7DF1">
      <w:pPr>
        <w:numPr>
          <w:ilvl w:val="0"/>
          <w:numId w:val="23"/>
        </w:numPr>
        <w:tabs>
          <w:tab w:val="left" w:pos="709"/>
        </w:tabs>
        <w:spacing w:after="0" w:line="240" w:lineRule="auto"/>
        <w:ind w:left="0" w:firstLine="0"/>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во время использования сети Интернет для свободной работы обучающихся — работники школы и учитель информатики.</w:t>
      </w:r>
    </w:p>
    <w:p w:rsidR="000D7DF1" w:rsidRPr="00597915" w:rsidRDefault="000D7DF1" w:rsidP="000D7DF1">
      <w:pPr>
        <w:numPr>
          <w:ilvl w:val="0"/>
          <w:numId w:val="2"/>
        </w:numPr>
        <w:tabs>
          <w:tab w:val="left" w:pos="975"/>
        </w:tabs>
        <w:spacing w:after="0" w:line="240" w:lineRule="auto"/>
        <w:ind w:firstLine="720"/>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Учитель:</w:t>
      </w:r>
    </w:p>
    <w:p w:rsidR="000D7DF1" w:rsidRPr="00597915" w:rsidRDefault="000D7DF1" w:rsidP="000D7DF1">
      <w:pPr>
        <w:numPr>
          <w:ilvl w:val="0"/>
          <w:numId w:val="24"/>
        </w:numPr>
        <w:tabs>
          <w:tab w:val="left" w:pos="709"/>
        </w:tabs>
        <w:spacing w:after="0" w:line="240" w:lineRule="auto"/>
        <w:ind w:hanging="340"/>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определяет время и место работы обучающихся в сети Интернет с учетом использования в образовательном процессе соответствующих технических возможностей, а также длительность сеанса работы одного обучающегося;</w:t>
      </w:r>
    </w:p>
    <w:p w:rsidR="000D7DF1" w:rsidRPr="00597915" w:rsidRDefault="000D7DF1" w:rsidP="000D7DF1">
      <w:pPr>
        <w:numPr>
          <w:ilvl w:val="0"/>
          <w:numId w:val="24"/>
        </w:numPr>
        <w:tabs>
          <w:tab w:val="left" w:pos="709"/>
        </w:tabs>
        <w:spacing w:after="0" w:line="240" w:lineRule="auto"/>
        <w:ind w:hanging="340"/>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наблюдает за использованием обучающимися компьютеров и сети Интернет;</w:t>
      </w:r>
    </w:p>
    <w:p w:rsidR="000D7DF1" w:rsidRPr="00597915" w:rsidRDefault="000D7DF1" w:rsidP="000D7DF1">
      <w:pPr>
        <w:numPr>
          <w:ilvl w:val="0"/>
          <w:numId w:val="24"/>
        </w:numPr>
        <w:tabs>
          <w:tab w:val="left" w:pos="709"/>
        </w:tabs>
        <w:spacing w:after="0" w:line="240" w:lineRule="auto"/>
        <w:ind w:hanging="340"/>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способствует осуществлению контроля объемов трафика школы в сети Интернет;</w:t>
      </w:r>
    </w:p>
    <w:p w:rsidR="000D7DF1" w:rsidRPr="00597915" w:rsidRDefault="000D7DF1" w:rsidP="000D7DF1">
      <w:pPr>
        <w:numPr>
          <w:ilvl w:val="0"/>
          <w:numId w:val="24"/>
        </w:numPr>
        <w:tabs>
          <w:tab w:val="left" w:pos="709"/>
        </w:tabs>
        <w:spacing w:after="0" w:line="240" w:lineRule="auto"/>
        <w:ind w:hanging="340"/>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запрещает дальнейшую работу обучающегося в сети Интернет на уроке (занятии) в случае нарушения им порядка использования сети Интернет и предъявляемых к обучающимся требований при работе в сети Интернет;</w:t>
      </w:r>
    </w:p>
    <w:p w:rsidR="000D7DF1" w:rsidRPr="00597915" w:rsidRDefault="000D7DF1" w:rsidP="000D7DF1">
      <w:pPr>
        <w:numPr>
          <w:ilvl w:val="0"/>
          <w:numId w:val="24"/>
        </w:numPr>
        <w:tabs>
          <w:tab w:val="left" w:pos="709"/>
        </w:tabs>
        <w:spacing w:after="0" w:line="240" w:lineRule="auto"/>
        <w:ind w:hanging="340"/>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доводит до классного руководителя информацию о нарушении обучающимся правил работы в сети Интернет;</w:t>
      </w:r>
    </w:p>
    <w:p w:rsidR="000D7DF1" w:rsidRPr="00597915" w:rsidRDefault="000D7DF1" w:rsidP="000D7DF1">
      <w:pPr>
        <w:numPr>
          <w:ilvl w:val="0"/>
          <w:numId w:val="24"/>
        </w:numPr>
        <w:tabs>
          <w:tab w:val="left" w:pos="709"/>
        </w:tabs>
        <w:spacing w:after="0" w:line="240" w:lineRule="auto"/>
        <w:ind w:hanging="340"/>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принимает необходимые меры по пресечению обращений к ресурсам, не имеющим отношения к образовательному процессу.</w:t>
      </w:r>
    </w:p>
    <w:p w:rsidR="000D7DF1" w:rsidRPr="00597915" w:rsidRDefault="000D7DF1" w:rsidP="000D7DF1">
      <w:pPr>
        <w:numPr>
          <w:ilvl w:val="0"/>
          <w:numId w:val="2"/>
        </w:numPr>
        <w:tabs>
          <w:tab w:val="left" w:pos="1148"/>
        </w:tabs>
        <w:spacing w:after="0" w:line="240" w:lineRule="auto"/>
        <w:ind w:firstLine="720"/>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При обнаружении ресурса, который, по мнению учителя, содержит информацию, запрещенную для распространения в соответствии с законодательством Российской Федерации, или иного потенциально опасного для обучающихся контента, он сообщает об этом учителю информатики школы.</w:t>
      </w:r>
    </w:p>
    <w:p w:rsidR="000D7DF1" w:rsidRPr="00597915" w:rsidRDefault="000D7DF1" w:rsidP="000D7DF1">
      <w:pPr>
        <w:numPr>
          <w:ilvl w:val="0"/>
          <w:numId w:val="2"/>
        </w:numPr>
        <w:tabs>
          <w:tab w:val="left" w:pos="1028"/>
        </w:tabs>
        <w:spacing w:after="0" w:line="240" w:lineRule="auto"/>
        <w:ind w:firstLine="720"/>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В случае отказа доступа к ресурсу, разрешенному в школе, учитель также сообщает об этом учителю информатики школы.</w:t>
      </w:r>
    </w:p>
    <w:p w:rsidR="000D7DF1" w:rsidRPr="00597915" w:rsidRDefault="000D7DF1" w:rsidP="000D7DF1">
      <w:pPr>
        <w:numPr>
          <w:ilvl w:val="0"/>
          <w:numId w:val="2"/>
        </w:numPr>
        <w:tabs>
          <w:tab w:val="left" w:pos="1028"/>
        </w:tabs>
        <w:spacing w:after="0" w:line="240" w:lineRule="auto"/>
        <w:ind w:firstLine="720"/>
        <w:jc w:val="both"/>
        <w:rPr>
          <w:rFonts w:ascii="Times New Roman" w:eastAsia="Times New Roman" w:hAnsi="Times New Roman" w:cs="Times New Roman"/>
          <w:sz w:val="24"/>
          <w:szCs w:val="24"/>
          <w:lang w:eastAsia="ru-RU"/>
        </w:rPr>
        <w:sectPr w:rsidR="000D7DF1" w:rsidRPr="00597915" w:rsidSect="00597915">
          <w:type w:val="nextColumn"/>
          <w:pgSz w:w="11905" w:h="16837"/>
          <w:pgMar w:top="567" w:right="567" w:bottom="567" w:left="1134" w:header="0" w:footer="3" w:gutter="0"/>
          <w:cols w:space="720"/>
          <w:noEndnote/>
          <w:docGrid w:linePitch="360"/>
        </w:sectPr>
      </w:pPr>
    </w:p>
    <w:p w:rsidR="000D7DF1" w:rsidRPr="00597915" w:rsidRDefault="000D7DF1" w:rsidP="000D7DF1">
      <w:pPr>
        <w:spacing w:after="0" w:line="240" w:lineRule="auto"/>
        <w:contextualSpacing/>
        <w:jc w:val="right"/>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lastRenderedPageBreak/>
        <w:t>Приложение 3</w:t>
      </w:r>
    </w:p>
    <w:p w:rsidR="000D7DF1" w:rsidRPr="00597915" w:rsidRDefault="000D7DF1" w:rsidP="000D7DF1">
      <w:pPr>
        <w:spacing w:after="0" w:line="240" w:lineRule="auto"/>
        <w:contextualSpacing/>
        <w:jc w:val="right"/>
        <w:rPr>
          <w:rFonts w:ascii="Times New Roman" w:eastAsia="Times New Roman" w:hAnsi="Times New Roman" w:cs="Times New Roman"/>
          <w:sz w:val="24"/>
          <w:szCs w:val="24"/>
          <w:shd w:val="clear" w:color="auto" w:fill="FFFFFF"/>
          <w:lang w:eastAsia="ru-RU"/>
        </w:rPr>
      </w:pPr>
      <w:r w:rsidRPr="00597915">
        <w:rPr>
          <w:rFonts w:ascii="Times New Roman" w:eastAsia="Times New Roman" w:hAnsi="Times New Roman" w:cs="Times New Roman"/>
          <w:sz w:val="24"/>
          <w:szCs w:val="24"/>
          <w:shd w:val="clear" w:color="auto" w:fill="FFFFFF"/>
          <w:lang w:eastAsia="ru-RU"/>
        </w:rPr>
        <w:t xml:space="preserve">к приказу </w:t>
      </w:r>
      <w:r>
        <w:rPr>
          <w:rFonts w:ascii="Times New Roman" w:eastAsia="Times New Roman" w:hAnsi="Times New Roman" w:cs="Times New Roman"/>
          <w:bCs/>
          <w:iCs/>
          <w:sz w:val="24"/>
          <w:szCs w:val="24"/>
          <w:shd w:val="clear" w:color="auto" w:fill="FFFFFF"/>
          <w:lang w:eastAsia="ru-RU"/>
        </w:rPr>
        <w:t>№ 99 от 29.08</w:t>
      </w:r>
      <w:r w:rsidRPr="00597915">
        <w:rPr>
          <w:rFonts w:ascii="Times New Roman" w:eastAsia="Times New Roman" w:hAnsi="Times New Roman" w:cs="Times New Roman"/>
          <w:bCs/>
          <w:iCs/>
          <w:sz w:val="24"/>
          <w:szCs w:val="24"/>
          <w:shd w:val="clear" w:color="auto" w:fill="FFFFFF"/>
          <w:lang w:eastAsia="ru-RU"/>
        </w:rPr>
        <w:t>.2016г</w:t>
      </w:r>
      <w:r w:rsidRPr="00597915">
        <w:rPr>
          <w:rFonts w:ascii="Times New Roman" w:eastAsia="Times New Roman" w:hAnsi="Times New Roman" w:cs="Times New Roman"/>
          <w:sz w:val="24"/>
          <w:szCs w:val="24"/>
          <w:shd w:val="clear" w:color="auto" w:fill="FFFFFF"/>
          <w:lang w:eastAsia="ru-RU"/>
        </w:rPr>
        <w:t xml:space="preserve">  </w:t>
      </w:r>
    </w:p>
    <w:p w:rsidR="000D7DF1" w:rsidRPr="00597915" w:rsidRDefault="000D7DF1" w:rsidP="000D7DF1">
      <w:pPr>
        <w:spacing w:after="0" w:line="240" w:lineRule="auto"/>
        <w:contextualSpacing/>
        <w:jc w:val="right"/>
        <w:rPr>
          <w:rFonts w:ascii="Times New Roman" w:eastAsia="Times New Roman" w:hAnsi="Times New Roman" w:cs="Times New Roman"/>
          <w:sz w:val="24"/>
          <w:szCs w:val="24"/>
          <w:shd w:val="clear" w:color="auto" w:fill="FFFFFF"/>
          <w:lang w:eastAsia="ru-RU"/>
        </w:rPr>
      </w:pPr>
    </w:p>
    <w:p w:rsidR="000D7DF1" w:rsidRPr="00597915" w:rsidRDefault="000D7DF1" w:rsidP="000D7DF1">
      <w:pPr>
        <w:spacing w:after="0" w:line="240" w:lineRule="auto"/>
        <w:contextualSpacing/>
        <w:jc w:val="center"/>
        <w:rPr>
          <w:rFonts w:ascii="Times New Roman" w:eastAsia="Times New Roman" w:hAnsi="Times New Roman" w:cs="Times New Roman"/>
          <w:b/>
          <w:bCs/>
          <w:iCs/>
          <w:sz w:val="24"/>
          <w:szCs w:val="24"/>
          <w:shd w:val="clear" w:color="auto" w:fill="FFFFFF"/>
          <w:lang w:eastAsia="ru-RU"/>
        </w:rPr>
      </w:pPr>
      <w:r w:rsidRPr="00597915">
        <w:rPr>
          <w:rFonts w:ascii="Times New Roman" w:eastAsia="Times New Roman" w:hAnsi="Times New Roman" w:cs="Times New Roman"/>
          <w:b/>
          <w:bCs/>
          <w:iCs/>
          <w:sz w:val="24"/>
          <w:szCs w:val="24"/>
          <w:shd w:val="clear" w:color="auto" w:fill="FFFFFF"/>
          <w:lang w:eastAsia="ru-RU"/>
        </w:rPr>
        <w:t>Положение о локальной сети школы</w:t>
      </w:r>
    </w:p>
    <w:p w:rsidR="000D7DF1" w:rsidRPr="00597915" w:rsidRDefault="000D7DF1" w:rsidP="000D7DF1">
      <w:pPr>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Компьютерная сеть - часть единого информационного пространства школы, целостная структура, функционирование которой требует реализации организационно- технических мероприятий, жесткой дисциплины пользователей и служб сопровождения.</w:t>
      </w:r>
    </w:p>
    <w:p w:rsidR="000D7DF1" w:rsidRPr="00597915" w:rsidRDefault="000D7DF1" w:rsidP="000D7DF1">
      <w:pPr>
        <w:spacing w:after="0" w:line="240" w:lineRule="auto"/>
        <w:jc w:val="both"/>
        <w:rPr>
          <w:rFonts w:ascii="Times New Roman" w:eastAsia="Times New Roman" w:hAnsi="Times New Roman" w:cs="Times New Roman"/>
          <w:sz w:val="24"/>
          <w:szCs w:val="24"/>
          <w:lang w:eastAsia="ru-RU"/>
        </w:rPr>
      </w:pPr>
    </w:p>
    <w:p w:rsidR="000D7DF1" w:rsidRPr="00597915" w:rsidRDefault="000D7DF1" w:rsidP="000D7DF1">
      <w:pPr>
        <w:spacing w:after="0" w:line="240" w:lineRule="auto"/>
        <w:jc w:val="both"/>
        <w:rPr>
          <w:rFonts w:ascii="Times New Roman" w:eastAsia="Times New Roman" w:hAnsi="Times New Roman" w:cs="Times New Roman"/>
          <w:b/>
          <w:bCs/>
          <w:iCs/>
          <w:sz w:val="24"/>
          <w:szCs w:val="24"/>
          <w:shd w:val="clear" w:color="auto" w:fill="FFFFFF"/>
          <w:lang w:eastAsia="ru-RU"/>
        </w:rPr>
      </w:pPr>
      <w:r w:rsidRPr="00597915">
        <w:rPr>
          <w:rFonts w:ascii="Times New Roman" w:eastAsia="Times New Roman" w:hAnsi="Times New Roman" w:cs="Times New Roman"/>
          <w:b/>
          <w:bCs/>
          <w:iCs/>
          <w:sz w:val="24"/>
          <w:szCs w:val="24"/>
          <w:shd w:val="clear" w:color="auto" w:fill="FFFFFF"/>
          <w:lang w:eastAsia="ru-RU"/>
        </w:rPr>
        <w:t>1. Назначение</w:t>
      </w:r>
    </w:p>
    <w:p w:rsidR="000D7DF1" w:rsidRPr="00597915" w:rsidRDefault="000D7DF1" w:rsidP="000D7DF1">
      <w:pPr>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Компьютерная сеть школы является неотъемлемой частью системы управления и предназначена для решения задач управления на базе современных информационных технологий, обеспечивающих принятие решений на основе:</w:t>
      </w:r>
    </w:p>
    <w:p w:rsidR="000D7DF1" w:rsidRPr="00597915" w:rsidRDefault="000D7DF1" w:rsidP="000D7DF1">
      <w:pPr>
        <w:numPr>
          <w:ilvl w:val="0"/>
          <w:numId w:val="8"/>
        </w:numPr>
        <w:tabs>
          <w:tab w:val="left" w:pos="284"/>
        </w:tabs>
        <w:spacing w:after="0" w:line="240" w:lineRule="auto"/>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оперативного обмена данными между подразделениями школы;</w:t>
      </w:r>
    </w:p>
    <w:p w:rsidR="000D7DF1" w:rsidRPr="00597915" w:rsidRDefault="000D7DF1" w:rsidP="000D7DF1">
      <w:pPr>
        <w:numPr>
          <w:ilvl w:val="0"/>
          <w:numId w:val="8"/>
        </w:numPr>
        <w:tabs>
          <w:tab w:val="left" w:pos="284"/>
        </w:tabs>
        <w:spacing w:after="0" w:line="240" w:lineRule="auto"/>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использования общих информационных ресурсов сети;</w:t>
      </w:r>
    </w:p>
    <w:p w:rsidR="000D7DF1" w:rsidRPr="00597915" w:rsidRDefault="000D7DF1" w:rsidP="000D7DF1">
      <w:pPr>
        <w:numPr>
          <w:ilvl w:val="0"/>
          <w:numId w:val="8"/>
        </w:numPr>
        <w:tabs>
          <w:tab w:val="left" w:pos="284"/>
        </w:tabs>
        <w:spacing w:after="0" w:line="240" w:lineRule="auto"/>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доступа через единую компьютерную сеть к данным других  интернетсетей;</w:t>
      </w:r>
    </w:p>
    <w:p w:rsidR="000D7DF1" w:rsidRPr="00597915" w:rsidRDefault="000D7DF1" w:rsidP="000D7DF1">
      <w:pPr>
        <w:numPr>
          <w:ilvl w:val="0"/>
          <w:numId w:val="8"/>
        </w:numPr>
        <w:tabs>
          <w:tab w:val="left" w:pos="284"/>
        </w:tabs>
        <w:spacing w:after="0" w:line="240" w:lineRule="auto"/>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применения электронной почты;</w:t>
      </w:r>
    </w:p>
    <w:p w:rsidR="000D7DF1" w:rsidRPr="00597915" w:rsidRDefault="000D7DF1" w:rsidP="000D7DF1">
      <w:pPr>
        <w:numPr>
          <w:ilvl w:val="0"/>
          <w:numId w:val="8"/>
        </w:numPr>
        <w:tabs>
          <w:tab w:val="left" w:pos="284"/>
        </w:tabs>
        <w:spacing w:after="0" w:line="240" w:lineRule="auto"/>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организации централизованного хранилища данных с различным уровнем доступа к информации;</w:t>
      </w:r>
    </w:p>
    <w:p w:rsidR="000D7DF1" w:rsidRPr="00597915" w:rsidRDefault="000D7DF1" w:rsidP="000D7DF1">
      <w:pPr>
        <w:numPr>
          <w:ilvl w:val="0"/>
          <w:numId w:val="8"/>
        </w:numPr>
        <w:tabs>
          <w:tab w:val="left" w:pos="284"/>
        </w:tabs>
        <w:spacing w:after="0" w:line="240" w:lineRule="auto"/>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отслеживания изменений данных в реальном масштабе данных.</w:t>
      </w:r>
    </w:p>
    <w:p w:rsidR="000D7DF1" w:rsidRPr="00597915" w:rsidRDefault="000D7DF1" w:rsidP="000D7DF1">
      <w:pPr>
        <w:tabs>
          <w:tab w:val="left" w:pos="1420"/>
        </w:tabs>
        <w:spacing w:after="0" w:line="240" w:lineRule="auto"/>
        <w:rPr>
          <w:rFonts w:ascii="Times New Roman" w:eastAsia="Times New Roman" w:hAnsi="Times New Roman" w:cs="Times New Roman"/>
          <w:sz w:val="24"/>
          <w:szCs w:val="24"/>
          <w:lang w:eastAsia="ru-RU"/>
        </w:rPr>
      </w:pPr>
    </w:p>
    <w:p w:rsidR="000D7DF1" w:rsidRPr="00597915" w:rsidRDefault="000D7DF1" w:rsidP="000D7DF1">
      <w:pPr>
        <w:spacing w:after="0" w:line="240" w:lineRule="auto"/>
        <w:jc w:val="both"/>
        <w:rPr>
          <w:rFonts w:ascii="Times New Roman" w:eastAsia="Times New Roman" w:hAnsi="Times New Roman" w:cs="Times New Roman"/>
          <w:b/>
          <w:bCs/>
          <w:iCs/>
          <w:sz w:val="24"/>
          <w:szCs w:val="24"/>
          <w:shd w:val="clear" w:color="auto" w:fill="FFFFFF"/>
          <w:lang w:eastAsia="ru-RU"/>
        </w:rPr>
      </w:pPr>
      <w:r w:rsidRPr="00597915">
        <w:rPr>
          <w:rFonts w:ascii="Times New Roman" w:eastAsia="Times New Roman" w:hAnsi="Times New Roman" w:cs="Times New Roman"/>
          <w:b/>
          <w:bCs/>
          <w:iCs/>
          <w:sz w:val="24"/>
          <w:szCs w:val="24"/>
          <w:shd w:val="clear" w:color="auto" w:fill="FFFFFF"/>
          <w:lang w:eastAsia="ru-RU"/>
        </w:rPr>
        <w:t>2. Состав</w:t>
      </w:r>
    </w:p>
    <w:p w:rsidR="000D7DF1" w:rsidRPr="00597915" w:rsidRDefault="000D7DF1" w:rsidP="000D7DF1">
      <w:pPr>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Компьютерную сеть образуют базовые компоненты оборудования, программного обеспечения и параметров сетевого и межсетевого взаимодействия:</w:t>
      </w:r>
    </w:p>
    <w:p w:rsidR="000D7DF1" w:rsidRPr="00597915" w:rsidRDefault="000D7DF1" w:rsidP="000D7DF1">
      <w:pPr>
        <w:numPr>
          <w:ilvl w:val="0"/>
          <w:numId w:val="3"/>
        </w:numPr>
        <w:tabs>
          <w:tab w:val="left" w:pos="426"/>
        </w:tabs>
        <w:spacing w:after="0" w:line="240" w:lineRule="auto"/>
        <w:ind w:firstLine="740"/>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Серверы:</w:t>
      </w:r>
    </w:p>
    <w:p w:rsidR="000D7DF1" w:rsidRPr="00597915" w:rsidRDefault="000D7DF1" w:rsidP="000D7DF1">
      <w:pPr>
        <w:keepNext/>
        <w:keepLines/>
        <w:numPr>
          <w:ilvl w:val="0"/>
          <w:numId w:val="9"/>
        </w:numPr>
        <w:tabs>
          <w:tab w:val="left" w:pos="426"/>
          <w:tab w:val="left" w:pos="1415"/>
        </w:tabs>
        <w:spacing w:after="0" w:line="240" w:lineRule="auto"/>
        <w:outlineLvl w:val="1"/>
        <w:rPr>
          <w:rFonts w:ascii="Times New Roman" w:eastAsia="Times New Roman" w:hAnsi="Times New Roman" w:cs="Times New Roman"/>
          <w:sz w:val="24"/>
          <w:szCs w:val="24"/>
          <w:shd w:val="clear" w:color="auto" w:fill="FFFFFF"/>
          <w:lang w:eastAsia="ru-RU"/>
        </w:rPr>
      </w:pPr>
      <w:bookmarkStart w:id="0" w:name="bookmark4"/>
      <w:r w:rsidRPr="00597915">
        <w:rPr>
          <w:rFonts w:ascii="Times New Roman" w:eastAsia="Times New Roman" w:hAnsi="Times New Roman" w:cs="Times New Roman"/>
          <w:sz w:val="24"/>
          <w:szCs w:val="24"/>
          <w:shd w:val="clear" w:color="auto" w:fill="FFFFFF"/>
          <w:lang w:eastAsia="ru-RU"/>
        </w:rPr>
        <w:t>файловые;</w:t>
      </w:r>
      <w:bookmarkEnd w:id="0"/>
    </w:p>
    <w:p w:rsidR="000D7DF1" w:rsidRPr="00597915" w:rsidRDefault="000D7DF1" w:rsidP="000D7DF1">
      <w:pPr>
        <w:keepNext/>
        <w:keepLines/>
        <w:numPr>
          <w:ilvl w:val="0"/>
          <w:numId w:val="9"/>
        </w:numPr>
        <w:tabs>
          <w:tab w:val="left" w:pos="426"/>
          <w:tab w:val="left" w:pos="1415"/>
        </w:tabs>
        <w:spacing w:after="0" w:line="240" w:lineRule="auto"/>
        <w:outlineLvl w:val="1"/>
        <w:rPr>
          <w:rFonts w:ascii="Times New Roman" w:eastAsia="Times New Roman" w:hAnsi="Times New Roman" w:cs="Times New Roman"/>
          <w:sz w:val="24"/>
          <w:szCs w:val="24"/>
          <w:shd w:val="clear" w:color="auto" w:fill="FFFFFF"/>
          <w:lang w:eastAsia="ru-RU"/>
        </w:rPr>
      </w:pPr>
      <w:bookmarkStart w:id="1" w:name="bookmark5"/>
      <w:r w:rsidRPr="00597915">
        <w:rPr>
          <w:rFonts w:ascii="Times New Roman" w:eastAsia="Times New Roman" w:hAnsi="Times New Roman" w:cs="Times New Roman"/>
          <w:sz w:val="24"/>
          <w:szCs w:val="24"/>
          <w:shd w:val="clear" w:color="auto" w:fill="FFFFFF"/>
          <w:lang w:eastAsia="ru-RU"/>
        </w:rPr>
        <w:t>баз данных;</w:t>
      </w:r>
      <w:bookmarkEnd w:id="1"/>
    </w:p>
    <w:p w:rsidR="000D7DF1" w:rsidRPr="00597915" w:rsidRDefault="000D7DF1" w:rsidP="000D7DF1">
      <w:pPr>
        <w:keepNext/>
        <w:keepLines/>
        <w:numPr>
          <w:ilvl w:val="0"/>
          <w:numId w:val="9"/>
        </w:numPr>
        <w:tabs>
          <w:tab w:val="left" w:pos="426"/>
          <w:tab w:val="left" w:pos="1415"/>
        </w:tabs>
        <w:spacing w:after="0" w:line="240" w:lineRule="auto"/>
        <w:outlineLvl w:val="1"/>
        <w:rPr>
          <w:rFonts w:ascii="Times New Roman" w:eastAsia="Times New Roman" w:hAnsi="Times New Roman" w:cs="Times New Roman"/>
          <w:sz w:val="24"/>
          <w:szCs w:val="24"/>
          <w:shd w:val="clear" w:color="auto" w:fill="FFFFFF"/>
          <w:lang w:eastAsia="ru-RU"/>
        </w:rPr>
      </w:pPr>
      <w:bookmarkStart w:id="2" w:name="bookmark6"/>
      <w:r w:rsidRPr="00597915">
        <w:rPr>
          <w:rFonts w:ascii="Times New Roman" w:eastAsia="Times New Roman" w:hAnsi="Times New Roman" w:cs="Times New Roman"/>
          <w:sz w:val="24"/>
          <w:szCs w:val="24"/>
          <w:shd w:val="clear" w:color="auto" w:fill="FFFFFF"/>
          <w:lang w:eastAsia="ru-RU"/>
        </w:rPr>
        <w:t>приложений;</w:t>
      </w:r>
      <w:bookmarkEnd w:id="2"/>
    </w:p>
    <w:p w:rsidR="000D7DF1" w:rsidRPr="00597915" w:rsidRDefault="000D7DF1" w:rsidP="000D7DF1">
      <w:pPr>
        <w:numPr>
          <w:ilvl w:val="0"/>
          <w:numId w:val="9"/>
        </w:numPr>
        <w:tabs>
          <w:tab w:val="left" w:pos="426"/>
          <w:tab w:val="left" w:pos="1406"/>
        </w:tabs>
        <w:spacing w:after="0" w:line="240" w:lineRule="auto"/>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удаленного доступа;</w:t>
      </w:r>
    </w:p>
    <w:p w:rsidR="000D7DF1" w:rsidRPr="00597915" w:rsidRDefault="000D7DF1" w:rsidP="000D7DF1">
      <w:pPr>
        <w:numPr>
          <w:ilvl w:val="0"/>
          <w:numId w:val="3"/>
        </w:numPr>
        <w:tabs>
          <w:tab w:val="left" w:pos="426"/>
        </w:tabs>
        <w:spacing w:after="0" w:line="240" w:lineRule="auto"/>
        <w:ind w:firstLine="740"/>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Телекоммуникационная инфраструктура:</w:t>
      </w:r>
    </w:p>
    <w:p w:rsidR="000D7DF1" w:rsidRPr="00597915" w:rsidRDefault="000D7DF1" w:rsidP="000D7DF1">
      <w:pPr>
        <w:keepNext/>
        <w:keepLines/>
        <w:numPr>
          <w:ilvl w:val="0"/>
          <w:numId w:val="11"/>
        </w:numPr>
        <w:tabs>
          <w:tab w:val="left" w:pos="426"/>
          <w:tab w:val="left" w:pos="1415"/>
        </w:tabs>
        <w:spacing w:after="0" w:line="240" w:lineRule="auto"/>
        <w:outlineLvl w:val="1"/>
        <w:rPr>
          <w:rFonts w:ascii="Times New Roman" w:eastAsia="Times New Roman" w:hAnsi="Times New Roman" w:cs="Times New Roman"/>
          <w:sz w:val="24"/>
          <w:szCs w:val="24"/>
          <w:shd w:val="clear" w:color="auto" w:fill="FFFFFF"/>
          <w:lang w:eastAsia="ru-RU"/>
        </w:rPr>
      </w:pPr>
      <w:bookmarkStart w:id="3" w:name="bookmark7"/>
      <w:r w:rsidRPr="00597915">
        <w:rPr>
          <w:rFonts w:ascii="Times New Roman" w:eastAsia="Times New Roman" w:hAnsi="Times New Roman" w:cs="Times New Roman"/>
          <w:sz w:val="24"/>
          <w:szCs w:val="24"/>
          <w:shd w:val="clear" w:color="auto" w:fill="FFFFFF"/>
          <w:lang w:eastAsia="ru-RU"/>
        </w:rPr>
        <w:t>кабели;</w:t>
      </w:r>
      <w:bookmarkEnd w:id="3"/>
    </w:p>
    <w:p w:rsidR="000D7DF1" w:rsidRPr="00597915" w:rsidRDefault="000D7DF1" w:rsidP="000D7DF1">
      <w:pPr>
        <w:numPr>
          <w:ilvl w:val="0"/>
          <w:numId w:val="10"/>
        </w:numPr>
        <w:tabs>
          <w:tab w:val="left" w:pos="426"/>
          <w:tab w:val="left" w:pos="1415"/>
        </w:tabs>
        <w:spacing w:after="0" w:line="240" w:lineRule="auto"/>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соединительные устройства;</w:t>
      </w:r>
    </w:p>
    <w:p w:rsidR="000D7DF1" w:rsidRPr="00597915" w:rsidRDefault="000D7DF1" w:rsidP="000D7DF1">
      <w:pPr>
        <w:numPr>
          <w:ilvl w:val="0"/>
          <w:numId w:val="10"/>
        </w:numPr>
        <w:tabs>
          <w:tab w:val="left" w:pos="426"/>
          <w:tab w:val="left" w:pos="1406"/>
        </w:tabs>
        <w:spacing w:after="0" w:line="240" w:lineRule="auto"/>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устройства расширения (и ограничения) доступа.</w:t>
      </w:r>
    </w:p>
    <w:p w:rsidR="000D7DF1" w:rsidRPr="00597915" w:rsidRDefault="000D7DF1" w:rsidP="000D7DF1">
      <w:pPr>
        <w:numPr>
          <w:ilvl w:val="0"/>
          <w:numId w:val="3"/>
        </w:numPr>
        <w:tabs>
          <w:tab w:val="left" w:pos="426"/>
        </w:tabs>
        <w:spacing w:after="0" w:line="240" w:lineRule="auto"/>
        <w:ind w:firstLine="740"/>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Рабочие станции с необходимыми сетевыми адаптерами.</w:t>
      </w:r>
    </w:p>
    <w:p w:rsidR="000D7DF1" w:rsidRPr="00597915" w:rsidRDefault="000D7DF1" w:rsidP="000D7DF1">
      <w:pPr>
        <w:numPr>
          <w:ilvl w:val="0"/>
          <w:numId w:val="3"/>
        </w:numPr>
        <w:tabs>
          <w:tab w:val="left" w:pos="426"/>
        </w:tabs>
        <w:spacing w:after="0" w:line="240" w:lineRule="auto"/>
        <w:ind w:firstLine="740"/>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Системы дублирования и хранения информации.</w:t>
      </w:r>
    </w:p>
    <w:p w:rsidR="000D7DF1" w:rsidRPr="00597915" w:rsidRDefault="000D7DF1" w:rsidP="000D7DF1">
      <w:pPr>
        <w:numPr>
          <w:ilvl w:val="0"/>
          <w:numId w:val="3"/>
        </w:numPr>
        <w:tabs>
          <w:tab w:val="left" w:pos="426"/>
        </w:tabs>
        <w:spacing w:after="0" w:line="240" w:lineRule="auto"/>
        <w:ind w:firstLine="740"/>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Системы бесперебойного питания серверов.</w:t>
      </w:r>
    </w:p>
    <w:p w:rsidR="000D7DF1" w:rsidRPr="00597915" w:rsidRDefault="000D7DF1" w:rsidP="000D7DF1">
      <w:pPr>
        <w:numPr>
          <w:ilvl w:val="0"/>
          <w:numId w:val="3"/>
        </w:numPr>
        <w:tabs>
          <w:tab w:val="left" w:pos="426"/>
        </w:tabs>
        <w:spacing w:after="0" w:line="240" w:lineRule="auto"/>
        <w:ind w:firstLine="740"/>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Информационная инфраструктура:</w:t>
      </w:r>
    </w:p>
    <w:p w:rsidR="000D7DF1" w:rsidRPr="00597915" w:rsidRDefault="000D7DF1" w:rsidP="000D7DF1">
      <w:pPr>
        <w:numPr>
          <w:ilvl w:val="0"/>
          <w:numId w:val="12"/>
        </w:numPr>
        <w:tabs>
          <w:tab w:val="left" w:pos="426"/>
          <w:tab w:val="left" w:pos="1415"/>
        </w:tabs>
        <w:spacing w:after="0" w:line="240" w:lineRule="auto"/>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операционные системы;</w:t>
      </w:r>
    </w:p>
    <w:p w:rsidR="000D7DF1" w:rsidRPr="00597915" w:rsidRDefault="000D7DF1" w:rsidP="000D7DF1">
      <w:pPr>
        <w:numPr>
          <w:ilvl w:val="0"/>
          <w:numId w:val="12"/>
        </w:numPr>
        <w:tabs>
          <w:tab w:val="left" w:pos="426"/>
          <w:tab w:val="left" w:pos="1415"/>
        </w:tabs>
        <w:spacing w:after="0" w:line="240" w:lineRule="auto"/>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протоколы сетевого и межсетевого взаимодействия;</w:t>
      </w:r>
    </w:p>
    <w:p w:rsidR="000D7DF1" w:rsidRPr="00597915" w:rsidRDefault="000D7DF1" w:rsidP="000D7DF1">
      <w:pPr>
        <w:numPr>
          <w:ilvl w:val="0"/>
          <w:numId w:val="12"/>
        </w:numPr>
        <w:tabs>
          <w:tab w:val="left" w:pos="426"/>
          <w:tab w:val="left" w:pos="1415"/>
        </w:tabs>
        <w:spacing w:after="0" w:line="240" w:lineRule="auto"/>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прикладное программное обеспечение коллективного доступа;</w:t>
      </w:r>
    </w:p>
    <w:p w:rsidR="000D7DF1" w:rsidRPr="00597915" w:rsidRDefault="000D7DF1" w:rsidP="000D7DF1">
      <w:pPr>
        <w:numPr>
          <w:ilvl w:val="0"/>
          <w:numId w:val="12"/>
        </w:numPr>
        <w:tabs>
          <w:tab w:val="left" w:pos="426"/>
          <w:tab w:val="left" w:pos="1415"/>
        </w:tabs>
        <w:spacing w:after="0" w:line="240" w:lineRule="auto"/>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прикладное программное обеспечение рабочих станций.</w:t>
      </w:r>
    </w:p>
    <w:p w:rsidR="000D7DF1" w:rsidRPr="00597915" w:rsidRDefault="000D7DF1" w:rsidP="000D7DF1">
      <w:pPr>
        <w:tabs>
          <w:tab w:val="left" w:pos="426"/>
          <w:tab w:val="left" w:pos="1415"/>
        </w:tabs>
        <w:spacing w:after="0" w:line="240" w:lineRule="auto"/>
        <w:rPr>
          <w:rFonts w:ascii="Times New Roman" w:eastAsia="Times New Roman" w:hAnsi="Times New Roman" w:cs="Times New Roman"/>
          <w:sz w:val="24"/>
          <w:szCs w:val="24"/>
          <w:lang w:eastAsia="ru-RU"/>
        </w:rPr>
      </w:pPr>
    </w:p>
    <w:p w:rsidR="000D7DF1" w:rsidRPr="00597915" w:rsidRDefault="000D7DF1" w:rsidP="000D7DF1">
      <w:pPr>
        <w:keepNext/>
        <w:keepLines/>
        <w:spacing w:after="0" w:line="240" w:lineRule="auto"/>
        <w:jc w:val="both"/>
        <w:outlineLvl w:val="1"/>
        <w:rPr>
          <w:rFonts w:ascii="Times New Roman" w:eastAsia="Times New Roman" w:hAnsi="Times New Roman" w:cs="Times New Roman"/>
          <w:b/>
          <w:bCs/>
          <w:iCs/>
          <w:sz w:val="24"/>
          <w:szCs w:val="24"/>
          <w:shd w:val="clear" w:color="auto" w:fill="FFFFFF"/>
          <w:lang w:eastAsia="ru-RU"/>
        </w:rPr>
      </w:pPr>
      <w:bookmarkStart w:id="4" w:name="bookmark8"/>
      <w:r w:rsidRPr="00597915">
        <w:rPr>
          <w:rFonts w:ascii="Times New Roman" w:eastAsia="Times New Roman" w:hAnsi="Times New Roman" w:cs="Times New Roman"/>
          <w:b/>
          <w:bCs/>
          <w:iCs/>
          <w:sz w:val="24"/>
          <w:szCs w:val="24"/>
          <w:shd w:val="clear" w:color="auto" w:fill="FFFFFF"/>
          <w:lang w:eastAsia="ru-RU"/>
        </w:rPr>
        <w:t>3. Принцип действия</w:t>
      </w:r>
      <w:bookmarkEnd w:id="4"/>
    </w:p>
    <w:p w:rsidR="000D7DF1" w:rsidRPr="00597915" w:rsidRDefault="000D7DF1" w:rsidP="000D7DF1">
      <w:pPr>
        <w:numPr>
          <w:ilvl w:val="0"/>
          <w:numId w:val="4"/>
        </w:numPr>
        <w:tabs>
          <w:tab w:val="left" w:pos="426"/>
        </w:tabs>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Функционирование сети обеспечивается подключением рабочих станций к серверам и объединением серверов посредством соединительной аппаратуры.</w:t>
      </w:r>
    </w:p>
    <w:p w:rsidR="000D7DF1" w:rsidRPr="00597915" w:rsidRDefault="000D7DF1" w:rsidP="000D7DF1">
      <w:pPr>
        <w:numPr>
          <w:ilvl w:val="0"/>
          <w:numId w:val="4"/>
        </w:numPr>
        <w:tabs>
          <w:tab w:val="left" w:pos="426"/>
          <w:tab w:val="left" w:pos="1364"/>
        </w:tabs>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Расширение сети производится путем подключения дополнительных сегментов через маршрутизаторы и каналы связи различного типа. Подключение к сети Интернет производится через специализированные устройства и специализированное программное обеспечение для защиты внутренней сети от несанкционированного доступа. Защита информации по уровням доступа производится путем администрирования файл-серверов и серверов баз данных и проведением специализированных организационно-технических мероприятий.</w:t>
      </w:r>
    </w:p>
    <w:p w:rsidR="000D7DF1" w:rsidRPr="00597915" w:rsidRDefault="000D7DF1" w:rsidP="000D7DF1">
      <w:pPr>
        <w:tabs>
          <w:tab w:val="left" w:pos="1364"/>
        </w:tabs>
        <w:spacing w:after="0" w:line="240" w:lineRule="auto"/>
        <w:jc w:val="both"/>
        <w:rPr>
          <w:rFonts w:ascii="Times New Roman" w:eastAsia="Times New Roman" w:hAnsi="Times New Roman" w:cs="Times New Roman"/>
          <w:sz w:val="24"/>
          <w:szCs w:val="24"/>
          <w:lang w:eastAsia="ru-RU"/>
        </w:rPr>
      </w:pPr>
    </w:p>
    <w:p w:rsidR="000D7DF1" w:rsidRPr="00597915" w:rsidRDefault="000D7DF1" w:rsidP="000D7DF1">
      <w:pPr>
        <w:keepNext/>
        <w:keepLines/>
        <w:spacing w:after="0" w:line="240" w:lineRule="auto"/>
        <w:jc w:val="both"/>
        <w:outlineLvl w:val="1"/>
        <w:rPr>
          <w:rFonts w:ascii="Times New Roman" w:eastAsia="Times New Roman" w:hAnsi="Times New Roman" w:cs="Times New Roman"/>
          <w:b/>
          <w:bCs/>
          <w:iCs/>
          <w:sz w:val="24"/>
          <w:szCs w:val="24"/>
          <w:shd w:val="clear" w:color="auto" w:fill="FFFFFF"/>
          <w:lang w:eastAsia="ru-RU"/>
        </w:rPr>
      </w:pPr>
      <w:bookmarkStart w:id="5" w:name="bookmark9"/>
      <w:r w:rsidRPr="00597915">
        <w:rPr>
          <w:rFonts w:ascii="Times New Roman" w:eastAsia="Times New Roman" w:hAnsi="Times New Roman" w:cs="Times New Roman"/>
          <w:b/>
          <w:bCs/>
          <w:iCs/>
          <w:sz w:val="24"/>
          <w:szCs w:val="24"/>
          <w:shd w:val="clear" w:color="auto" w:fill="FFFFFF"/>
          <w:lang w:eastAsia="ru-RU"/>
        </w:rPr>
        <w:t>4. Функционирование</w:t>
      </w:r>
      <w:bookmarkEnd w:id="5"/>
    </w:p>
    <w:p w:rsidR="000D7DF1" w:rsidRPr="00597915" w:rsidRDefault="000D7DF1" w:rsidP="000D7DF1">
      <w:pPr>
        <w:numPr>
          <w:ilvl w:val="0"/>
          <w:numId w:val="5"/>
        </w:numPr>
        <w:tabs>
          <w:tab w:val="left" w:pos="426"/>
        </w:tabs>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Все вопросы, касающиеся функционирования и развития компьютерной сети, решаются учителем информатики  школы и регламентируются настоящим положением.</w:t>
      </w:r>
    </w:p>
    <w:p w:rsidR="000D7DF1" w:rsidRPr="00597915" w:rsidRDefault="000D7DF1" w:rsidP="000D7DF1">
      <w:pPr>
        <w:numPr>
          <w:ilvl w:val="0"/>
          <w:numId w:val="5"/>
        </w:numPr>
        <w:tabs>
          <w:tab w:val="left" w:pos="426"/>
        </w:tabs>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Для оптимизации функционирования компьютерной сети учитель информатики школы имеет право анализировать работу любого элемента, входящего в состав сети.</w:t>
      </w:r>
    </w:p>
    <w:p w:rsidR="000D7DF1" w:rsidRPr="00597915" w:rsidRDefault="000D7DF1" w:rsidP="000D7DF1">
      <w:pPr>
        <w:numPr>
          <w:ilvl w:val="0"/>
          <w:numId w:val="5"/>
        </w:numPr>
        <w:tabs>
          <w:tab w:val="left" w:pos="426"/>
        </w:tabs>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lastRenderedPageBreak/>
        <w:t>Рекомендации учителя информатики школы по реконфигурированию элементов, входящих в состав сети, обязательны для исполнения в целях обеспечения устойчивой работы сети в целом.</w:t>
      </w:r>
    </w:p>
    <w:p w:rsidR="000D7DF1" w:rsidRPr="00597915" w:rsidRDefault="000D7DF1" w:rsidP="000D7DF1">
      <w:pPr>
        <w:tabs>
          <w:tab w:val="left" w:pos="426"/>
        </w:tabs>
        <w:spacing w:after="0" w:line="240" w:lineRule="auto"/>
        <w:jc w:val="both"/>
        <w:rPr>
          <w:rFonts w:ascii="Times New Roman" w:eastAsia="Times New Roman" w:hAnsi="Times New Roman" w:cs="Times New Roman"/>
          <w:sz w:val="24"/>
          <w:szCs w:val="24"/>
          <w:lang w:eastAsia="ru-RU"/>
        </w:rPr>
      </w:pPr>
    </w:p>
    <w:p w:rsidR="000D7DF1" w:rsidRPr="00597915" w:rsidRDefault="000D7DF1" w:rsidP="000D7DF1">
      <w:pPr>
        <w:keepNext/>
        <w:keepLines/>
        <w:tabs>
          <w:tab w:val="left" w:pos="426"/>
        </w:tabs>
        <w:spacing w:after="0" w:line="240" w:lineRule="auto"/>
        <w:jc w:val="both"/>
        <w:outlineLvl w:val="1"/>
        <w:rPr>
          <w:rFonts w:ascii="Times New Roman" w:eastAsia="Times New Roman" w:hAnsi="Times New Roman" w:cs="Times New Roman"/>
          <w:b/>
          <w:bCs/>
          <w:iCs/>
          <w:sz w:val="24"/>
          <w:szCs w:val="24"/>
          <w:shd w:val="clear" w:color="auto" w:fill="FFFFFF"/>
          <w:lang w:eastAsia="ru-RU"/>
        </w:rPr>
      </w:pPr>
      <w:bookmarkStart w:id="6" w:name="bookmark10"/>
      <w:r w:rsidRPr="00597915">
        <w:rPr>
          <w:rFonts w:ascii="Times New Roman" w:eastAsia="Times New Roman" w:hAnsi="Times New Roman" w:cs="Times New Roman"/>
          <w:b/>
          <w:bCs/>
          <w:iCs/>
          <w:sz w:val="24"/>
          <w:szCs w:val="24"/>
          <w:shd w:val="clear" w:color="auto" w:fill="FFFFFF"/>
          <w:lang w:eastAsia="ru-RU"/>
        </w:rPr>
        <w:t>5. Сопровождение</w:t>
      </w:r>
      <w:bookmarkEnd w:id="6"/>
    </w:p>
    <w:p w:rsidR="000D7DF1" w:rsidRPr="00597915" w:rsidRDefault="000D7DF1" w:rsidP="000D7DF1">
      <w:pPr>
        <w:tabs>
          <w:tab w:val="left" w:pos="426"/>
        </w:tabs>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5.1. Серверы.</w:t>
      </w:r>
    </w:p>
    <w:p w:rsidR="000D7DF1" w:rsidRPr="00597915" w:rsidRDefault="000D7DF1" w:rsidP="000D7DF1">
      <w:pPr>
        <w:numPr>
          <w:ilvl w:val="0"/>
          <w:numId w:val="13"/>
        </w:numPr>
        <w:tabs>
          <w:tab w:val="left" w:pos="426"/>
        </w:tabs>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Администрирование серверов производится учителем информатики школы.</w:t>
      </w:r>
    </w:p>
    <w:p w:rsidR="000D7DF1" w:rsidRPr="00597915" w:rsidRDefault="000D7DF1" w:rsidP="000D7DF1">
      <w:pPr>
        <w:numPr>
          <w:ilvl w:val="0"/>
          <w:numId w:val="13"/>
        </w:numPr>
        <w:tabs>
          <w:tab w:val="left" w:pos="426"/>
        </w:tabs>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Уровни доступа потребителей конфиденциальной информации регламентируются и реализуются только учителем информатики.</w:t>
      </w:r>
    </w:p>
    <w:p w:rsidR="000D7DF1" w:rsidRPr="00597915" w:rsidRDefault="000D7DF1" w:rsidP="000D7DF1">
      <w:pPr>
        <w:numPr>
          <w:ilvl w:val="0"/>
          <w:numId w:val="13"/>
        </w:numPr>
        <w:tabs>
          <w:tab w:val="left" w:pos="426"/>
        </w:tabs>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Отключение серверов или рабочих станций для технологических целей производится учителем информатики школы с обязательным предварительным уведомлением всех пользователей ресурсов данного сервера или рабочей станции.</w:t>
      </w:r>
    </w:p>
    <w:p w:rsidR="000D7DF1" w:rsidRPr="00597915" w:rsidRDefault="000D7DF1" w:rsidP="000D7DF1">
      <w:pPr>
        <w:numPr>
          <w:ilvl w:val="0"/>
          <w:numId w:val="13"/>
        </w:numPr>
        <w:tabs>
          <w:tab w:val="left" w:pos="426"/>
        </w:tabs>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При отключении серверов или устранении на них возникших неисправностей, учитель информатики обязан осуществить организационно-технические мероприятия по обеспечению неразрывности рабочего процесса подразделений.</w:t>
      </w:r>
    </w:p>
    <w:p w:rsidR="000D7DF1" w:rsidRPr="00597915" w:rsidRDefault="000D7DF1" w:rsidP="000D7DF1">
      <w:pPr>
        <w:numPr>
          <w:ilvl w:val="0"/>
          <w:numId w:val="6"/>
        </w:numPr>
        <w:tabs>
          <w:tab w:val="left" w:pos="426"/>
          <w:tab w:val="left" w:pos="1498"/>
        </w:tabs>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Телекоммуникации.</w:t>
      </w:r>
    </w:p>
    <w:p w:rsidR="000D7DF1" w:rsidRPr="00597915" w:rsidRDefault="000D7DF1" w:rsidP="000D7DF1">
      <w:pPr>
        <w:numPr>
          <w:ilvl w:val="0"/>
          <w:numId w:val="14"/>
        </w:numPr>
        <w:tabs>
          <w:tab w:val="left" w:pos="426"/>
        </w:tabs>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Создание и сопровождение телекоммуникационных каналов сети является исключительной компетенцией школы.</w:t>
      </w:r>
    </w:p>
    <w:p w:rsidR="000D7DF1" w:rsidRPr="00597915" w:rsidRDefault="000D7DF1" w:rsidP="000D7DF1">
      <w:pPr>
        <w:numPr>
          <w:ilvl w:val="0"/>
          <w:numId w:val="14"/>
        </w:numPr>
        <w:tabs>
          <w:tab w:val="left" w:pos="426"/>
        </w:tabs>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Подключение персональных компьютеров к сети производится учителем информатики школы.</w:t>
      </w:r>
    </w:p>
    <w:p w:rsidR="000D7DF1" w:rsidRPr="00597915" w:rsidRDefault="000D7DF1" w:rsidP="000D7DF1">
      <w:pPr>
        <w:numPr>
          <w:ilvl w:val="0"/>
          <w:numId w:val="14"/>
        </w:numPr>
        <w:tabs>
          <w:tab w:val="left" w:pos="426"/>
        </w:tabs>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Решение о подключении или реорганизации сегмента принимается учителем информатики школы на основании заявки в соответствии с имеющимися ресурсами и техническими возможностями.</w:t>
      </w:r>
    </w:p>
    <w:p w:rsidR="000D7DF1" w:rsidRPr="00597915" w:rsidRDefault="000D7DF1" w:rsidP="000D7DF1">
      <w:pPr>
        <w:numPr>
          <w:ilvl w:val="0"/>
          <w:numId w:val="14"/>
        </w:numPr>
        <w:tabs>
          <w:tab w:val="left" w:pos="426"/>
        </w:tabs>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Изменение типологии сети самостоятельно пользователем, подключение и реконфигурация любого элемента сети без согласования с учителем информатики школы запрещено.</w:t>
      </w:r>
    </w:p>
    <w:p w:rsidR="000D7DF1" w:rsidRPr="00597915" w:rsidRDefault="000D7DF1" w:rsidP="000D7DF1">
      <w:pPr>
        <w:numPr>
          <w:ilvl w:val="0"/>
          <w:numId w:val="14"/>
        </w:numPr>
        <w:tabs>
          <w:tab w:val="left" w:pos="426"/>
        </w:tabs>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Подключение модемов и иных устройств на рабочих станциях для доступа в сеть запрещено. В исключительных случаях такие подключения осуществляет учитель информатики школы с обязательным контролем этих рабочих станций.</w:t>
      </w:r>
    </w:p>
    <w:p w:rsidR="000D7DF1" w:rsidRPr="00597915" w:rsidRDefault="000D7DF1" w:rsidP="000D7DF1">
      <w:pPr>
        <w:numPr>
          <w:ilvl w:val="0"/>
          <w:numId w:val="6"/>
        </w:numPr>
        <w:tabs>
          <w:tab w:val="left" w:pos="426"/>
          <w:tab w:val="left" w:pos="1488"/>
        </w:tabs>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Персональные компьютеры (рабочие станции).</w:t>
      </w:r>
    </w:p>
    <w:p w:rsidR="000D7DF1" w:rsidRPr="00597915" w:rsidRDefault="000D7DF1" w:rsidP="000D7DF1">
      <w:pPr>
        <w:numPr>
          <w:ilvl w:val="0"/>
          <w:numId w:val="15"/>
        </w:numPr>
        <w:tabs>
          <w:tab w:val="left" w:pos="426"/>
        </w:tabs>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Настройка операционной системы рабочих станций пользователей для корректной работы сети производится учителем информатики школы. Изменение конфигурации системы рабочих станций, установка новых программных продуктов и аппаратных средств, изменяющих настройки системы, самостоятельно или сторонними лицами без участия учителя информатики школы запрещено.</w:t>
      </w:r>
    </w:p>
    <w:p w:rsidR="000D7DF1" w:rsidRPr="00597915" w:rsidRDefault="000D7DF1" w:rsidP="000D7DF1">
      <w:pPr>
        <w:numPr>
          <w:ilvl w:val="0"/>
          <w:numId w:val="15"/>
        </w:numPr>
        <w:tabs>
          <w:tab w:val="left" w:pos="426"/>
        </w:tabs>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Права и обязанности пользователей компьютерной сети регламентируются настоящим положением и должностными инструкциями.</w:t>
      </w:r>
    </w:p>
    <w:p w:rsidR="000D7DF1" w:rsidRPr="00597915" w:rsidRDefault="000D7DF1" w:rsidP="000D7DF1">
      <w:pPr>
        <w:numPr>
          <w:ilvl w:val="0"/>
          <w:numId w:val="15"/>
        </w:numPr>
        <w:tabs>
          <w:tab w:val="left" w:pos="426"/>
        </w:tabs>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Отключение пользователя сети от сетевых ресурсов производится с обязательным уведомлением данного пользователя.</w:t>
      </w:r>
    </w:p>
    <w:p w:rsidR="000D7DF1" w:rsidRPr="00597915" w:rsidRDefault="000D7DF1" w:rsidP="000D7DF1">
      <w:pPr>
        <w:numPr>
          <w:ilvl w:val="0"/>
          <w:numId w:val="15"/>
        </w:numPr>
        <w:tabs>
          <w:tab w:val="left" w:pos="426"/>
        </w:tabs>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При любых изменениях конфигурации подключения пользователя учителем информатики школы производится обязательная проверка функционирования канала и доступа к ресурсам сети.</w:t>
      </w:r>
    </w:p>
    <w:p w:rsidR="000D7DF1" w:rsidRPr="00597915" w:rsidRDefault="000D7DF1" w:rsidP="000D7DF1">
      <w:pPr>
        <w:numPr>
          <w:ilvl w:val="0"/>
          <w:numId w:val="15"/>
        </w:numPr>
        <w:tabs>
          <w:tab w:val="left" w:pos="426"/>
        </w:tabs>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Пользователям сети категорически запрещено передавать сторонним лицам какие-либо сведения о настройке элементов сети (имена пользователей, пароли и т. д.).</w:t>
      </w:r>
    </w:p>
    <w:p w:rsidR="000D7DF1" w:rsidRPr="00597915" w:rsidRDefault="000D7DF1" w:rsidP="000D7DF1">
      <w:pPr>
        <w:numPr>
          <w:ilvl w:val="0"/>
          <w:numId w:val="15"/>
        </w:numPr>
        <w:tabs>
          <w:tab w:val="left" w:pos="426"/>
        </w:tabs>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Несанкционированное расширение пользователями своих или чужих прав запрещено.</w:t>
      </w:r>
    </w:p>
    <w:p w:rsidR="000D7DF1" w:rsidRPr="00597915" w:rsidRDefault="000D7DF1" w:rsidP="000D7DF1">
      <w:pPr>
        <w:numPr>
          <w:ilvl w:val="0"/>
          <w:numId w:val="15"/>
        </w:numPr>
        <w:tabs>
          <w:tab w:val="left" w:pos="426"/>
        </w:tabs>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Запрещено изменять месторасположение рабочих станций без согласования.</w:t>
      </w:r>
    </w:p>
    <w:p w:rsidR="000D7DF1" w:rsidRPr="00597915" w:rsidRDefault="000D7DF1" w:rsidP="000D7DF1">
      <w:pPr>
        <w:spacing w:after="0" w:line="240" w:lineRule="auto"/>
        <w:ind w:firstLine="720"/>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5.4. В случае нарушения установленного порядка функционирования компьютерной сети виновные на основании докладной записки учителя информатики школы будут привлекаться к административной и материальной ответственности.</w:t>
      </w:r>
    </w:p>
    <w:p w:rsidR="000D7DF1" w:rsidRPr="00597915" w:rsidRDefault="000D7DF1" w:rsidP="000D7DF1">
      <w:pPr>
        <w:spacing w:after="0" w:line="240" w:lineRule="auto"/>
        <w:ind w:firstLine="720"/>
        <w:jc w:val="both"/>
        <w:rPr>
          <w:rFonts w:ascii="Times New Roman" w:eastAsia="Times New Roman" w:hAnsi="Times New Roman" w:cs="Times New Roman"/>
          <w:sz w:val="24"/>
          <w:szCs w:val="24"/>
          <w:lang w:eastAsia="ru-RU"/>
        </w:rPr>
      </w:pPr>
    </w:p>
    <w:p w:rsidR="000D7DF1" w:rsidRPr="00597915" w:rsidRDefault="000D7DF1" w:rsidP="000D7DF1">
      <w:pPr>
        <w:spacing w:after="0" w:line="240" w:lineRule="auto"/>
        <w:jc w:val="both"/>
        <w:rPr>
          <w:rFonts w:ascii="Times New Roman" w:eastAsia="Times New Roman" w:hAnsi="Times New Roman" w:cs="Times New Roman"/>
          <w:b/>
          <w:bCs/>
          <w:iCs/>
          <w:sz w:val="24"/>
          <w:szCs w:val="24"/>
          <w:shd w:val="clear" w:color="auto" w:fill="FFFFFF"/>
          <w:lang w:eastAsia="ru-RU"/>
        </w:rPr>
      </w:pPr>
      <w:r w:rsidRPr="00597915">
        <w:rPr>
          <w:rFonts w:ascii="Times New Roman" w:eastAsia="Times New Roman" w:hAnsi="Times New Roman" w:cs="Times New Roman"/>
          <w:b/>
          <w:bCs/>
          <w:iCs/>
          <w:sz w:val="24"/>
          <w:szCs w:val="24"/>
          <w:shd w:val="clear" w:color="auto" w:fill="FFFFFF"/>
          <w:lang w:eastAsia="ru-RU"/>
        </w:rPr>
        <w:t>6. Развитие сети</w:t>
      </w:r>
    </w:p>
    <w:p w:rsidR="000D7DF1" w:rsidRPr="00597915" w:rsidRDefault="000D7DF1" w:rsidP="000D7DF1">
      <w:pPr>
        <w:numPr>
          <w:ilvl w:val="0"/>
          <w:numId w:val="7"/>
        </w:numPr>
        <w:tabs>
          <w:tab w:val="left" w:pos="567"/>
        </w:tabs>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Подключение к сети производится через любой телекоммуникационный канал, выбор которого осуществляется исходя из технической целесообразности.</w:t>
      </w:r>
    </w:p>
    <w:p w:rsidR="000D7DF1" w:rsidRPr="00597915" w:rsidRDefault="000D7DF1" w:rsidP="000D7DF1">
      <w:pPr>
        <w:numPr>
          <w:ilvl w:val="0"/>
          <w:numId w:val="7"/>
        </w:numPr>
        <w:tabs>
          <w:tab w:val="left" w:pos="567"/>
          <w:tab w:val="left" w:pos="1315"/>
        </w:tabs>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Модернизация установленных в подразделениях рабочих станций производится в плановом порядке при наличии своевременно поданной заявки и финансовых ресурсов.</w:t>
      </w:r>
    </w:p>
    <w:p w:rsidR="000D7DF1" w:rsidRPr="00597915" w:rsidRDefault="000D7DF1" w:rsidP="000D7DF1">
      <w:pPr>
        <w:numPr>
          <w:ilvl w:val="0"/>
          <w:numId w:val="7"/>
        </w:numPr>
        <w:tabs>
          <w:tab w:val="left" w:pos="567"/>
          <w:tab w:val="left" w:pos="1382"/>
        </w:tabs>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Вновь образованные подразделения обеспечиваются средствами вычислительной техники при наличии распоряжения директора школы.</w:t>
      </w:r>
    </w:p>
    <w:p w:rsidR="000D7DF1" w:rsidRPr="00597915" w:rsidRDefault="000D7DF1" w:rsidP="000D7DF1">
      <w:pPr>
        <w:numPr>
          <w:ilvl w:val="0"/>
          <w:numId w:val="7"/>
        </w:numPr>
        <w:tabs>
          <w:tab w:val="left" w:pos="1382"/>
        </w:tabs>
        <w:spacing w:after="0" w:line="240" w:lineRule="auto"/>
        <w:jc w:val="both"/>
        <w:rPr>
          <w:rFonts w:ascii="Times New Roman" w:eastAsia="Times New Roman" w:hAnsi="Times New Roman" w:cs="Times New Roman"/>
          <w:sz w:val="24"/>
          <w:szCs w:val="24"/>
          <w:lang w:eastAsia="ru-RU"/>
        </w:rPr>
        <w:sectPr w:rsidR="000D7DF1" w:rsidRPr="00597915" w:rsidSect="00597915">
          <w:type w:val="nextColumn"/>
          <w:pgSz w:w="11905" w:h="16837"/>
          <w:pgMar w:top="567" w:right="567" w:bottom="567" w:left="1134" w:header="0" w:footer="3" w:gutter="0"/>
          <w:cols w:space="720"/>
          <w:noEndnote/>
          <w:docGrid w:linePitch="360"/>
        </w:sectPr>
      </w:pPr>
    </w:p>
    <w:p w:rsidR="000D7DF1" w:rsidRPr="00597915" w:rsidRDefault="000D7DF1" w:rsidP="000D7DF1">
      <w:pPr>
        <w:spacing w:after="0" w:line="240" w:lineRule="auto"/>
        <w:contextualSpacing/>
        <w:jc w:val="right"/>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lastRenderedPageBreak/>
        <w:t>Приложение 4</w:t>
      </w:r>
    </w:p>
    <w:p w:rsidR="000D7DF1" w:rsidRPr="00597915" w:rsidRDefault="000D7DF1" w:rsidP="000D7DF1">
      <w:pPr>
        <w:spacing w:after="0" w:line="240" w:lineRule="auto"/>
        <w:contextualSpacing/>
        <w:jc w:val="right"/>
        <w:rPr>
          <w:rFonts w:ascii="Times New Roman" w:eastAsia="Times New Roman" w:hAnsi="Times New Roman" w:cs="Times New Roman"/>
          <w:sz w:val="24"/>
          <w:szCs w:val="24"/>
          <w:shd w:val="clear" w:color="auto" w:fill="FFFFFF"/>
          <w:lang w:eastAsia="ru-RU"/>
        </w:rPr>
      </w:pPr>
      <w:r w:rsidRPr="00597915">
        <w:rPr>
          <w:rFonts w:ascii="Times New Roman" w:eastAsia="Times New Roman" w:hAnsi="Times New Roman" w:cs="Times New Roman"/>
          <w:sz w:val="24"/>
          <w:szCs w:val="24"/>
          <w:shd w:val="clear" w:color="auto" w:fill="FFFFFF"/>
          <w:lang w:eastAsia="ru-RU"/>
        </w:rPr>
        <w:t xml:space="preserve">к приказу № </w:t>
      </w:r>
      <w:r>
        <w:rPr>
          <w:rFonts w:ascii="Times New Roman" w:eastAsia="Times New Roman" w:hAnsi="Times New Roman" w:cs="Times New Roman"/>
          <w:bCs/>
          <w:iCs/>
          <w:sz w:val="24"/>
          <w:szCs w:val="24"/>
          <w:shd w:val="clear" w:color="auto" w:fill="FFFFFF"/>
          <w:lang w:eastAsia="ru-RU"/>
        </w:rPr>
        <w:t>99 от 29</w:t>
      </w:r>
      <w:r w:rsidRPr="00597915">
        <w:rPr>
          <w:rFonts w:ascii="Times New Roman" w:eastAsia="Times New Roman" w:hAnsi="Times New Roman" w:cs="Times New Roman"/>
          <w:bCs/>
          <w:iCs/>
          <w:sz w:val="24"/>
          <w:szCs w:val="24"/>
          <w:shd w:val="clear" w:color="auto" w:fill="FFFFFF"/>
          <w:lang w:eastAsia="ru-RU"/>
        </w:rPr>
        <w:t>.0</w:t>
      </w:r>
      <w:r>
        <w:rPr>
          <w:rFonts w:ascii="Times New Roman" w:eastAsia="Times New Roman" w:hAnsi="Times New Roman" w:cs="Times New Roman"/>
          <w:bCs/>
          <w:iCs/>
          <w:sz w:val="24"/>
          <w:szCs w:val="24"/>
          <w:shd w:val="clear" w:color="auto" w:fill="FFFFFF"/>
          <w:lang w:eastAsia="ru-RU"/>
        </w:rPr>
        <w:t>8</w:t>
      </w:r>
      <w:r w:rsidRPr="00597915">
        <w:rPr>
          <w:rFonts w:ascii="Times New Roman" w:eastAsia="Times New Roman" w:hAnsi="Times New Roman" w:cs="Times New Roman"/>
          <w:bCs/>
          <w:iCs/>
          <w:sz w:val="24"/>
          <w:szCs w:val="24"/>
          <w:shd w:val="clear" w:color="auto" w:fill="FFFFFF"/>
          <w:lang w:eastAsia="ru-RU"/>
        </w:rPr>
        <w:t>.2016г</w:t>
      </w:r>
      <w:r w:rsidRPr="00597915">
        <w:rPr>
          <w:rFonts w:ascii="Times New Roman" w:eastAsia="Times New Roman" w:hAnsi="Times New Roman" w:cs="Times New Roman"/>
          <w:sz w:val="24"/>
          <w:szCs w:val="24"/>
          <w:shd w:val="clear" w:color="auto" w:fill="FFFFFF"/>
          <w:lang w:eastAsia="ru-RU"/>
        </w:rPr>
        <w:t xml:space="preserve">  </w:t>
      </w:r>
    </w:p>
    <w:p w:rsidR="000D7DF1" w:rsidRDefault="000D7DF1" w:rsidP="000D7DF1">
      <w:pPr>
        <w:spacing w:after="0" w:line="240" w:lineRule="auto"/>
        <w:contextualSpacing/>
        <w:jc w:val="center"/>
        <w:rPr>
          <w:rFonts w:ascii="Times New Roman" w:eastAsia="Times New Roman" w:hAnsi="Times New Roman" w:cs="Times New Roman"/>
          <w:b/>
          <w:bCs/>
          <w:iCs/>
          <w:sz w:val="24"/>
          <w:szCs w:val="24"/>
          <w:shd w:val="clear" w:color="auto" w:fill="FFFFFF"/>
          <w:lang w:eastAsia="ru-RU"/>
        </w:rPr>
      </w:pPr>
    </w:p>
    <w:p w:rsidR="000D7DF1" w:rsidRPr="00597915" w:rsidRDefault="000D7DF1" w:rsidP="000D7DF1">
      <w:pPr>
        <w:spacing w:after="0" w:line="240" w:lineRule="auto"/>
        <w:contextualSpacing/>
        <w:jc w:val="center"/>
        <w:rPr>
          <w:rFonts w:ascii="Times New Roman" w:eastAsia="Times New Roman" w:hAnsi="Times New Roman" w:cs="Times New Roman"/>
          <w:b/>
          <w:bCs/>
          <w:iCs/>
          <w:sz w:val="24"/>
          <w:szCs w:val="24"/>
          <w:shd w:val="clear" w:color="auto" w:fill="FFFFFF"/>
          <w:lang w:eastAsia="ru-RU"/>
        </w:rPr>
      </w:pPr>
      <w:r w:rsidRPr="00597915">
        <w:rPr>
          <w:rFonts w:ascii="Times New Roman" w:eastAsia="Times New Roman" w:hAnsi="Times New Roman" w:cs="Times New Roman"/>
          <w:b/>
          <w:bCs/>
          <w:iCs/>
          <w:sz w:val="24"/>
          <w:szCs w:val="24"/>
          <w:shd w:val="clear" w:color="auto" w:fill="FFFFFF"/>
          <w:lang w:eastAsia="ru-RU"/>
        </w:rPr>
        <w:t>Положение  об  интернет  сайте  школы</w:t>
      </w:r>
    </w:p>
    <w:p w:rsidR="000D7DF1" w:rsidRPr="00597915" w:rsidRDefault="000D7DF1" w:rsidP="000D7DF1">
      <w:pPr>
        <w:spacing w:after="0" w:line="240" w:lineRule="auto"/>
        <w:contextualSpacing/>
        <w:jc w:val="center"/>
        <w:rPr>
          <w:rFonts w:ascii="Times New Roman" w:eastAsia="Times New Roman" w:hAnsi="Times New Roman" w:cs="Times New Roman"/>
          <w:sz w:val="24"/>
          <w:szCs w:val="24"/>
          <w:lang w:eastAsia="ru-RU"/>
        </w:rPr>
      </w:pPr>
    </w:p>
    <w:p w:rsidR="000D7DF1" w:rsidRPr="00597915" w:rsidRDefault="000D7DF1" w:rsidP="000D7DF1">
      <w:pPr>
        <w:spacing w:after="0" w:line="240" w:lineRule="auto"/>
        <w:ind w:firstLine="740"/>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Положение определяет основные цели и порядок функционирования официального сайта школы (далее официальный сайт или сайт).</w:t>
      </w:r>
    </w:p>
    <w:p w:rsidR="000D7DF1" w:rsidRPr="00597915" w:rsidRDefault="000D7DF1" w:rsidP="000D7DF1">
      <w:pPr>
        <w:spacing w:after="0" w:line="240" w:lineRule="auto"/>
        <w:ind w:firstLine="740"/>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Основные понятия, используемые в Положении:</w:t>
      </w:r>
    </w:p>
    <w:p w:rsidR="000D7DF1" w:rsidRPr="00597915" w:rsidRDefault="000D7DF1" w:rsidP="000D7DF1">
      <w:pPr>
        <w:spacing w:after="0" w:line="240" w:lineRule="auto"/>
        <w:ind w:firstLine="740"/>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 xml:space="preserve">Сайт - информационный </w:t>
      </w:r>
      <w:r w:rsidRPr="00597915">
        <w:rPr>
          <w:rFonts w:ascii="Times New Roman" w:eastAsia="Times New Roman" w:hAnsi="Times New Roman" w:cs="Times New Roman"/>
          <w:sz w:val="24"/>
          <w:szCs w:val="24"/>
          <w:lang w:val="en-US"/>
        </w:rPr>
        <w:t>web</w:t>
      </w:r>
      <w:r w:rsidRPr="00597915">
        <w:rPr>
          <w:rFonts w:ascii="Times New Roman" w:eastAsia="Times New Roman" w:hAnsi="Times New Roman" w:cs="Times New Roman"/>
          <w:sz w:val="24"/>
          <w:szCs w:val="24"/>
          <w:lang w:eastAsia="ru-RU"/>
        </w:rPr>
        <w:t>-ресурс, имеющий четко определенную законченную смысловую нагрузку.</w:t>
      </w:r>
    </w:p>
    <w:p w:rsidR="000D7DF1" w:rsidRPr="00597915" w:rsidRDefault="000D7DF1" w:rsidP="000D7DF1">
      <w:pPr>
        <w:spacing w:after="0" w:line="240" w:lineRule="auto"/>
        <w:ind w:firstLine="740"/>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val="en-US"/>
        </w:rPr>
        <w:t>Web</w:t>
      </w:r>
      <w:r w:rsidRPr="00597915">
        <w:rPr>
          <w:rFonts w:ascii="Times New Roman" w:eastAsia="Times New Roman" w:hAnsi="Times New Roman" w:cs="Times New Roman"/>
          <w:sz w:val="24"/>
          <w:szCs w:val="24"/>
          <w:lang w:eastAsia="ru-RU"/>
        </w:rPr>
        <w:t>-ресурс - это совокупность информации (контента) и программных средств в Интернет, предназначенные для определенных целей.</w:t>
      </w:r>
    </w:p>
    <w:p w:rsidR="000D7DF1" w:rsidRPr="00597915" w:rsidRDefault="000D7DF1" w:rsidP="000D7DF1">
      <w:pPr>
        <w:spacing w:after="0" w:line="240" w:lineRule="auto"/>
        <w:ind w:firstLine="740"/>
        <w:jc w:val="both"/>
        <w:rPr>
          <w:rFonts w:ascii="Times New Roman" w:eastAsia="Times New Roman" w:hAnsi="Times New Roman" w:cs="Times New Roman"/>
          <w:sz w:val="24"/>
          <w:szCs w:val="24"/>
          <w:lang w:eastAsia="ru-RU"/>
        </w:rPr>
      </w:pPr>
    </w:p>
    <w:p w:rsidR="000D7DF1" w:rsidRPr="00597915" w:rsidRDefault="000D7DF1" w:rsidP="000D7DF1">
      <w:pPr>
        <w:spacing w:after="0" w:line="240" w:lineRule="auto"/>
        <w:jc w:val="both"/>
        <w:rPr>
          <w:rFonts w:ascii="Times New Roman" w:eastAsia="Times New Roman" w:hAnsi="Times New Roman" w:cs="Times New Roman"/>
          <w:b/>
          <w:bCs/>
          <w:iCs/>
          <w:sz w:val="24"/>
          <w:szCs w:val="24"/>
          <w:shd w:val="clear" w:color="auto" w:fill="FFFFFF"/>
          <w:lang w:eastAsia="ru-RU"/>
        </w:rPr>
      </w:pPr>
      <w:r w:rsidRPr="00597915">
        <w:rPr>
          <w:rFonts w:ascii="Times New Roman" w:eastAsia="Times New Roman" w:hAnsi="Times New Roman" w:cs="Times New Roman"/>
          <w:b/>
          <w:bCs/>
          <w:iCs/>
          <w:sz w:val="24"/>
          <w:szCs w:val="24"/>
          <w:shd w:val="clear" w:color="auto" w:fill="FFFFFF"/>
          <w:lang w:eastAsia="ru-RU"/>
        </w:rPr>
        <w:t>1. Общие положения</w:t>
      </w:r>
    </w:p>
    <w:p w:rsidR="000D7DF1" w:rsidRPr="00597915" w:rsidRDefault="000D7DF1" w:rsidP="000D7DF1">
      <w:pPr>
        <w:tabs>
          <w:tab w:val="left" w:pos="1345"/>
        </w:tabs>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1.1. </w:t>
      </w:r>
      <w:r w:rsidRPr="00597915">
        <w:rPr>
          <w:rFonts w:ascii="Times New Roman" w:eastAsia="Times New Roman" w:hAnsi="Times New Roman" w:cs="Times New Roman"/>
          <w:sz w:val="24"/>
          <w:szCs w:val="24"/>
          <w:lang w:eastAsia="ru-RU"/>
        </w:rPr>
        <w:t xml:space="preserve">Официальный сайт предназначен для опубликования общезначимой образовательной информации официального и, при необходимости, неофициального характера, касающейся системы образования школы. Сайт может включать в себя ссылки на официальные сайты муниципальных органов управления, организаций-партнеров, </w:t>
      </w:r>
      <w:r w:rsidRPr="00597915">
        <w:rPr>
          <w:rFonts w:ascii="Times New Roman" w:eastAsia="Times New Roman" w:hAnsi="Times New Roman" w:cs="Times New Roman"/>
          <w:sz w:val="24"/>
          <w:szCs w:val="24"/>
          <w:lang w:val="en-US"/>
        </w:rPr>
        <w:t>web</w:t>
      </w:r>
      <w:r w:rsidRPr="00597915">
        <w:rPr>
          <w:rFonts w:ascii="Times New Roman" w:eastAsia="Times New Roman" w:hAnsi="Times New Roman" w:cs="Times New Roman"/>
          <w:sz w:val="24"/>
          <w:szCs w:val="24"/>
          <w:lang w:eastAsia="ru-RU"/>
        </w:rPr>
        <w:t xml:space="preserve">-сайты других образовательных учреждений, образовательных проектов и программ, личные </w:t>
      </w:r>
      <w:r w:rsidRPr="00597915">
        <w:rPr>
          <w:rFonts w:ascii="Times New Roman" w:eastAsia="Times New Roman" w:hAnsi="Times New Roman" w:cs="Times New Roman"/>
          <w:sz w:val="24"/>
          <w:szCs w:val="24"/>
          <w:lang w:val="en-US"/>
        </w:rPr>
        <w:t>web</w:t>
      </w:r>
      <w:r w:rsidRPr="00597915">
        <w:rPr>
          <w:rFonts w:ascii="Times New Roman" w:eastAsia="Times New Roman" w:hAnsi="Times New Roman" w:cs="Times New Roman"/>
          <w:sz w:val="24"/>
          <w:szCs w:val="24"/>
          <w:lang w:eastAsia="ru-RU"/>
        </w:rPr>
        <w:t>-сайты работников школы и учащихся.</w:t>
      </w:r>
    </w:p>
    <w:p w:rsidR="000D7DF1" w:rsidRPr="00597915" w:rsidRDefault="000D7DF1" w:rsidP="000D7DF1">
      <w:pPr>
        <w:tabs>
          <w:tab w:val="left" w:pos="1383"/>
        </w:tabs>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1.2. </w:t>
      </w:r>
      <w:r w:rsidRPr="00597915">
        <w:rPr>
          <w:rFonts w:ascii="Times New Roman" w:eastAsia="Times New Roman" w:hAnsi="Times New Roman" w:cs="Times New Roman"/>
          <w:sz w:val="24"/>
          <w:szCs w:val="24"/>
          <w:lang w:eastAsia="ru-RU"/>
        </w:rPr>
        <w:t>Работа по сопровождению официального сайта регламентируется действующим законодательством, уставом образовательного учреждения, настоящим Положением.</w:t>
      </w:r>
    </w:p>
    <w:p w:rsidR="000D7DF1" w:rsidRPr="00597915" w:rsidRDefault="000D7DF1" w:rsidP="000D7DF1">
      <w:pPr>
        <w:tabs>
          <w:tab w:val="left" w:pos="1378"/>
        </w:tabs>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1.3. </w:t>
      </w:r>
      <w:r w:rsidRPr="00597915">
        <w:rPr>
          <w:rFonts w:ascii="Times New Roman" w:eastAsia="Times New Roman" w:hAnsi="Times New Roman" w:cs="Times New Roman"/>
          <w:sz w:val="24"/>
          <w:szCs w:val="24"/>
          <w:lang w:eastAsia="ru-RU"/>
        </w:rPr>
        <w:t>Ответственность за содержание и достоверность размещаемой на сайте информации несут директор школы, заместители директора по  УВР, ВР, руководитель структурного подразделения, учитель информатики.</w:t>
      </w:r>
    </w:p>
    <w:p w:rsidR="000D7DF1" w:rsidRPr="00597915" w:rsidRDefault="000D7DF1" w:rsidP="000D7DF1">
      <w:pPr>
        <w:tabs>
          <w:tab w:val="left" w:pos="1335"/>
        </w:tabs>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1.4. </w:t>
      </w:r>
      <w:r w:rsidRPr="00597915">
        <w:rPr>
          <w:rFonts w:ascii="Times New Roman" w:eastAsia="Times New Roman" w:hAnsi="Times New Roman" w:cs="Times New Roman"/>
          <w:sz w:val="24"/>
          <w:szCs w:val="24"/>
          <w:lang w:eastAsia="ru-RU"/>
        </w:rPr>
        <w:t>Информационные ресурсы сайта формируются как отражение различных аспектов деятельности образовательного учреждения. Сайт содержит материалы, не противоречащие законодательству Российской Федерации. На страницах официального сайта школы запрещена для размещения любая коммерческая реклама сторонних организаций.</w:t>
      </w:r>
    </w:p>
    <w:p w:rsidR="000D7DF1" w:rsidRPr="00597915" w:rsidRDefault="000D7DF1" w:rsidP="000D7DF1">
      <w:pPr>
        <w:tabs>
          <w:tab w:val="left" w:pos="1311"/>
        </w:tabs>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1.5. </w:t>
      </w:r>
      <w:r w:rsidRPr="00597915">
        <w:rPr>
          <w:rFonts w:ascii="Times New Roman" w:eastAsia="Times New Roman" w:hAnsi="Times New Roman" w:cs="Times New Roman"/>
          <w:sz w:val="24"/>
          <w:szCs w:val="24"/>
          <w:lang w:eastAsia="ru-RU"/>
        </w:rPr>
        <w:t>Права на все информационные материалы, размещенные на сайте, принадлежат образовательному учреждению, кроме случаев, оговоренных с авторами работ.</w:t>
      </w:r>
    </w:p>
    <w:p w:rsidR="000D7DF1" w:rsidRPr="00597915" w:rsidRDefault="000D7DF1" w:rsidP="000D7DF1">
      <w:pPr>
        <w:tabs>
          <w:tab w:val="left" w:pos="1297"/>
        </w:tabs>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1.6. </w:t>
      </w:r>
      <w:r w:rsidRPr="00597915">
        <w:rPr>
          <w:rFonts w:ascii="Times New Roman" w:eastAsia="Times New Roman" w:hAnsi="Times New Roman" w:cs="Times New Roman"/>
          <w:sz w:val="24"/>
          <w:szCs w:val="24"/>
          <w:lang w:eastAsia="ru-RU"/>
        </w:rPr>
        <w:t>Учитель информатики несет ответственность за бесперебойную работу сайта в сети Интернет.</w:t>
      </w:r>
    </w:p>
    <w:p w:rsidR="000D7DF1" w:rsidRPr="00597915" w:rsidRDefault="000D7DF1" w:rsidP="000D7DF1">
      <w:pPr>
        <w:spacing w:after="0" w:line="240" w:lineRule="auto"/>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1.7</w:t>
      </w:r>
      <w:r>
        <w:rPr>
          <w:rFonts w:ascii="Times New Roman" w:eastAsia="Times New Roman" w:hAnsi="Times New Roman" w:cs="Times New Roman"/>
          <w:sz w:val="24"/>
          <w:szCs w:val="24"/>
          <w:lang w:eastAsia="ru-RU"/>
        </w:rPr>
        <w:t xml:space="preserve">. </w:t>
      </w:r>
      <w:r w:rsidRPr="00597915">
        <w:rPr>
          <w:rFonts w:ascii="Times New Roman" w:eastAsia="Times New Roman" w:hAnsi="Times New Roman" w:cs="Times New Roman"/>
          <w:sz w:val="24"/>
          <w:szCs w:val="24"/>
          <w:lang w:eastAsia="ru-RU"/>
        </w:rPr>
        <w:t xml:space="preserve"> Сайт размещен на сервере и имеет адрес:  </w:t>
      </w:r>
      <w:hyperlink r:id="rId7" w:history="1">
        <w:r w:rsidRPr="00597915">
          <w:rPr>
            <w:rFonts w:ascii="Times New Roman" w:eastAsia="Times New Roman" w:hAnsi="Times New Roman" w:cs="Times New Roman"/>
            <w:color w:val="0000FF"/>
            <w:sz w:val="24"/>
            <w:szCs w:val="24"/>
            <w:u w:val="single"/>
            <w:lang w:eastAsia="ru-RU"/>
          </w:rPr>
          <w:t>http://</w:t>
        </w:r>
        <w:r w:rsidRPr="00D9148A">
          <w:t xml:space="preserve"> </w:t>
        </w:r>
        <w:r w:rsidRPr="00D9148A">
          <w:rPr>
            <w:rFonts w:ascii="Times New Roman" w:eastAsia="Times New Roman" w:hAnsi="Times New Roman" w:cs="Times New Roman"/>
            <w:color w:val="0000FF"/>
            <w:sz w:val="24"/>
            <w:szCs w:val="24"/>
            <w:u w:val="single"/>
            <w:lang w:eastAsia="ru-RU"/>
          </w:rPr>
          <w:t>sarmaksosh1</w:t>
        </w:r>
        <w:r>
          <w:rPr>
            <w:rFonts w:ascii="Times New Roman" w:eastAsia="Times New Roman" w:hAnsi="Times New Roman" w:cs="Times New Roman"/>
            <w:color w:val="0000FF"/>
            <w:sz w:val="24"/>
            <w:szCs w:val="24"/>
            <w:u w:val="single"/>
            <w:lang w:eastAsia="ru-RU"/>
          </w:rPr>
          <w:t>/</w:t>
        </w:r>
      </w:hyperlink>
      <w:r w:rsidRPr="00597915">
        <w:rPr>
          <w:rFonts w:ascii="Times New Roman" w:eastAsia="Times New Roman" w:hAnsi="Times New Roman" w:cs="Times New Roman"/>
          <w:sz w:val="24"/>
          <w:szCs w:val="24"/>
          <w:lang w:eastAsia="ru-RU"/>
        </w:rPr>
        <w:t xml:space="preserve"> </w:t>
      </w:r>
    </w:p>
    <w:p w:rsidR="000D7DF1" w:rsidRPr="00597915" w:rsidRDefault="000D7DF1" w:rsidP="000D7DF1">
      <w:pPr>
        <w:spacing w:after="0" w:line="240" w:lineRule="auto"/>
        <w:rPr>
          <w:rFonts w:ascii="Times New Roman" w:eastAsia="Times New Roman" w:hAnsi="Times New Roman" w:cs="Times New Roman"/>
          <w:sz w:val="24"/>
          <w:szCs w:val="24"/>
          <w:lang w:eastAsia="ru-RU"/>
        </w:rPr>
      </w:pPr>
    </w:p>
    <w:p w:rsidR="000D7DF1" w:rsidRPr="00597915" w:rsidRDefault="000D7DF1" w:rsidP="000D7DF1">
      <w:pPr>
        <w:spacing w:after="0" w:line="240" w:lineRule="auto"/>
        <w:jc w:val="both"/>
        <w:rPr>
          <w:rFonts w:ascii="Times New Roman" w:eastAsia="Times New Roman" w:hAnsi="Times New Roman" w:cs="Times New Roman"/>
          <w:b/>
          <w:bCs/>
          <w:iCs/>
          <w:sz w:val="24"/>
          <w:szCs w:val="24"/>
          <w:shd w:val="clear" w:color="auto" w:fill="FFFFFF"/>
          <w:lang w:eastAsia="ru-RU"/>
        </w:rPr>
      </w:pPr>
      <w:r w:rsidRPr="00597915">
        <w:rPr>
          <w:rFonts w:ascii="Times New Roman" w:eastAsia="Times New Roman" w:hAnsi="Times New Roman" w:cs="Times New Roman"/>
          <w:b/>
          <w:bCs/>
          <w:iCs/>
          <w:sz w:val="24"/>
          <w:szCs w:val="24"/>
          <w:shd w:val="clear" w:color="auto" w:fill="FFFFFF"/>
          <w:lang w:eastAsia="ru-RU"/>
        </w:rPr>
        <w:t>2. Цели и задачи сайта</w:t>
      </w:r>
    </w:p>
    <w:p w:rsidR="000D7DF1" w:rsidRPr="00597915" w:rsidRDefault="000D7DF1" w:rsidP="000D7DF1">
      <w:pPr>
        <w:tabs>
          <w:tab w:val="left" w:pos="1676"/>
        </w:tabs>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2.1. </w:t>
      </w:r>
      <w:r w:rsidRPr="00597915">
        <w:rPr>
          <w:rFonts w:ascii="Times New Roman" w:eastAsia="Times New Roman" w:hAnsi="Times New Roman" w:cs="Times New Roman"/>
          <w:sz w:val="24"/>
          <w:szCs w:val="24"/>
          <w:lang w:eastAsia="ru-RU"/>
        </w:rPr>
        <w:t>Сайт</w:t>
      </w:r>
      <w:r w:rsidRPr="00597915">
        <w:rPr>
          <w:rFonts w:ascii="Times New Roman" w:eastAsia="Times New Roman" w:hAnsi="Times New Roman" w:cs="Times New Roman"/>
          <w:sz w:val="24"/>
          <w:szCs w:val="24"/>
          <w:lang w:eastAsia="ru-RU"/>
        </w:rPr>
        <w:tab/>
        <w:t>школы работает с целью оперативного и объективного информирования общественности о деятельности образовательного учреждения.</w:t>
      </w:r>
    </w:p>
    <w:p w:rsidR="000D7DF1" w:rsidRPr="00597915" w:rsidRDefault="000D7DF1" w:rsidP="000D7DF1">
      <w:pPr>
        <w:tabs>
          <w:tab w:val="left" w:pos="1182"/>
        </w:tabs>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2.2. </w:t>
      </w:r>
      <w:r w:rsidRPr="00597915">
        <w:rPr>
          <w:rFonts w:ascii="Times New Roman" w:eastAsia="Times New Roman" w:hAnsi="Times New Roman" w:cs="Times New Roman"/>
          <w:sz w:val="24"/>
          <w:szCs w:val="24"/>
          <w:lang w:eastAsia="ru-RU"/>
        </w:rPr>
        <w:t>Функционирование сайта школы направлено на решение следующих задач:</w:t>
      </w:r>
    </w:p>
    <w:p w:rsidR="000D7DF1" w:rsidRPr="00597915" w:rsidRDefault="000D7DF1" w:rsidP="000D7DF1">
      <w:pPr>
        <w:numPr>
          <w:ilvl w:val="0"/>
          <w:numId w:val="25"/>
        </w:numPr>
        <w:tabs>
          <w:tab w:val="left" w:pos="567"/>
        </w:tabs>
        <w:spacing w:after="0" w:line="240" w:lineRule="auto"/>
        <w:ind w:hanging="340"/>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формирование целостного позитивного имиджа образовательного учреждения;</w:t>
      </w:r>
    </w:p>
    <w:p w:rsidR="000D7DF1" w:rsidRPr="00597915" w:rsidRDefault="000D7DF1" w:rsidP="000D7DF1">
      <w:pPr>
        <w:numPr>
          <w:ilvl w:val="0"/>
          <w:numId w:val="25"/>
        </w:numPr>
        <w:tabs>
          <w:tab w:val="left" w:pos="567"/>
        </w:tabs>
        <w:spacing w:after="0" w:line="240" w:lineRule="auto"/>
        <w:ind w:hanging="340"/>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совершенствование информированности граждан о качестве образовательных услуг в учреждении;</w:t>
      </w:r>
    </w:p>
    <w:p w:rsidR="000D7DF1" w:rsidRPr="00597915" w:rsidRDefault="000D7DF1" w:rsidP="000D7DF1">
      <w:pPr>
        <w:numPr>
          <w:ilvl w:val="0"/>
          <w:numId w:val="25"/>
        </w:numPr>
        <w:tabs>
          <w:tab w:val="left" w:pos="567"/>
        </w:tabs>
        <w:spacing w:after="0" w:line="240" w:lineRule="auto"/>
        <w:ind w:hanging="340"/>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создание условий для взаимодействия участников образовательного процесса, социальных партнеров образовательного учреждения;</w:t>
      </w:r>
    </w:p>
    <w:p w:rsidR="000D7DF1" w:rsidRPr="00597915" w:rsidRDefault="000D7DF1" w:rsidP="000D7DF1">
      <w:pPr>
        <w:numPr>
          <w:ilvl w:val="0"/>
          <w:numId w:val="25"/>
        </w:numPr>
        <w:tabs>
          <w:tab w:val="left" w:pos="567"/>
        </w:tabs>
        <w:spacing w:after="0" w:line="240" w:lineRule="auto"/>
        <w:ind w:hanging="340"/>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осуществление обмена педагогическим опытом;</w:t>
      </w:r>
    </w:p>
    <w:p w:rsidR="000D7DF1" w:rsidRPr="00597915" w:rsidRDefault="000D7DF1" w:rsidP="000D7DF1">
      <w:pPr>
        <w:numPr>
          <w:ilvl w:val="0"/>
          <w:numId w:val="25"/>
        </w:numPr>
        <w:tabs>
          <w:tab w:val="left" w:pos="567"/>
        </w:tabs>
        <w:spacing w:after="0" w:line="240" w:lineRule="auto"/>
        <w:ind w:hanging="340"/>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стимулирование творческой активности педагогов и обучающихся.</w:t>
      </w:r>
    </w:p>
    <w:p w:rsidR="000D7DF1" w:rsidRPr="00597915" w:rsidRDefault="000D7DF1" w:rsidP="000D7DF1">
      <w:pPr>
        <w:tabs>
          <w:tab w:val="left" w:pos="1435"/>
        </w:tabs>
        <w:spacing w:after="0" w:line="240" w:lineRule="auto"/>
        <w:rPr>
          <w:rFonts w:ascii="Times New Roman" w:eastAsia="Times New Roman" w:hAnsi="Times New Roman" w:cs="Times New Roman"/>
          <w:sz w:val="24"/>
          <w:szCs w:val="24"/>
          <w:lang w:eastAsia="ru-RU"/>
        </w:rPr>
      </w:pPr>
    </w:p>
    <w:p w:rsidR="000D7DF1" w:rsidRPr="00597915" w:rsidRDefault="000D7DF1" w:rsidP="000D7DF1">
      <w:pPr>
        <w:spacing w:after="0" w:line="240" w:lineRule="auto"/>
        <w:jc w:val="both"/>
        <w:rPr>
          <w:rFonts w:ascii="Times New Roman" w:eastAsia="Times New Roman" w:hAnsi="Times New Roman" w:cs="Times New Roman"/>
          <w:b/>
          <w:bCs/>
          <w:iCs/>
          <w:sz w:val="24"/>
          <w:szCs w:val="24"/>
          <w:shd w:val="clear" w:color="auto" w:fill="FFFFFF"/>
          <w:lang w:eastAsia="ru-RU"/>
        </w:rPr>
      </w:pPr>
      <w:r w:rsidRPr="00597915">
        <w:rPr>
          <w:rFonts w:ascii="Times New Roman" w:eastAsia="Times New Roman" w:hAnsi="Times New Roman" w:cs="Times New Roman"/>
          <w:b/>
          <w:bCs/>
          <w:iCs/>
          <w:sz w:val="24"/>
          <w:szCs w:val="24"/>
          <w:shd w:val="clear" w:color="auto" w:fill="FFFFFF"/>
          <w:lang w:eastAsia="ru-RU"/>
        </w:rPr>
        <w:t>3. Требования к информационному наполнению официального сайта</w:t>
      </w:r>
    </w:p>
    <w:p w:rsidR="000D7DF1" w:rsidRPr="00597915" w:rsidRDefault="000D7DF1" w:rsidP="000D7DF1">
      <w:pPr>
        <w:spacing w:after="0" w:line="240" w:lineRule="auto"/>
        <w:jc w:val="both"/>
        <w:rPr>
          <w:rFonts w:ascii="Times New Roman" w:eastAsia="Times New Roman" w:hAnsi="Times New Roman" w:cs="Times New Roman"/>
          <w:b/>
          <w:bCs/>
          <w:iCs/>
          <w:sz w:val="24"/>
          <w:szCs w:val="24"/>
          <w:shd w:val="clear" w:color="auto" w:fill="FFFFFF"/>
          <w:lang w:eastAsia="ru-RU"/>
        </w:rPr>
      </w:pPr>
      <w:r w:rsidRPr="00597915">
        <w:rPr>
          <w:rFonts w:ascii="Times New Roman" w:eastAsia="Times New Roman" w:hAnsi="Times New Roman" w:cs="Times New Roman"/>
          <w:b/>
          <w:bCs/>
          <w:iCs/>
          <w:sz w:val="24"/>
          <w:szCs w:val="24"/>
          <w:shd w:val="clear" w:color="auto" w:fill="FFFFFF"/>
          <w:lang w:eastAsia="ru-RU"/>
        </w:rPr>
        <w:t>образовательного учреждения и порядок обновления материалов</w:t>
      </w:r>
    </w:p>
    <w:p w:rsidR="000D7DF1" w:rsidRPr="00597915" w:rsidRDefault="000D7DF1" w:rsidP="000D7DF1">
      <w:pPr>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 xml:space="preserve">3.1. Заместители директора, классные руководители, руководители детских объединений, творческих коллективов, методических объединений, структурных подразделений, </w:t>
      </w:r>
      <w:r w:rsidRPr="00597915">
        <w:rPr>
          <w:rFonts w:ascii="Times New Roman" w:eastAsia="Times New Roman" w:hAnsi="Times New Roman" w:cs="Times New Roman"/>
          <w:sz w:val="24"/>
          <w:szCs w:val="24"/>
          <w:lang w:eastAsia="ru-RU"/>
        </w:rPr>
        <w:lastRenderedPageBreak/>
        <w:t>педагоги дополнительного образования и др. обеспечивают своевременное предоставление информации для размещения на официальном сайте.</w:t>
      </w:r>
    </w:p>
    <w:p w:rsidR="000D7DF1" w:rsidRDefault="000D7DF1" w:rsidP="000D7DF1">
      <w:pPr>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Предоставляемый материал должен содержать дату пуб</w:t>
      </w:r>
      <w:r>
        <w:rPr>
          <w:rFonts w:ascii="Times New Roman" w:eastAsia="Times New Roman" w:hAnsi="Times New Roman" w:cs="Times New Roman"/>
          <w:sz w:val="24"/>
          <w:szCs w:val="24"/>
          <w:lang w:eastAsia="ru-RU"/>
        </w:rPr>
        <w:t>ликации и изменения информации.</w:t>
      </w:r>
    </w:p>
    <w:p w:rsidR="000D7DF1" w:rsidRPr="00597915" w:rsidRDefault="000D7DF1" w:rsidP="000D7DF1">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3.2. </w:t>
      </w:r>
      <w:r w:rsidRPr="00597915">
        <w:rPr>
          <w:rFonts w:ascii="Times New Roman" w:eastAsia="Times New Roman" w:hAnsi="Times New Roman" w:cs="Times New Roman"/>
          <w:sz w:val="24"/>
          <w:szCs w:val="24"/>
          <w:lang w:eastAsia="ru-RU"/>
        </w:rPr>
        <w:t>Технологическую поддержку функционирования официального сайта осуществляет учитель информатики.</w:t>
      </w:r>
    </w:p>
    <w:p w:rsidR="000D7DF1" w:rsidRPr="00597915" w:rsidRDefault="000D7DF1" w:rsidP="000D7DF1">
      <w:pPr>
        <w:tabs>
          <w:tab w:val="left" w:pos="1128"/>
        </w:tabs>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3.3. </w:t>
      </w:r>
      <w:r w:rsidRPr="00597915">
        <w:rPr>
          <w:rFonts w:ascii="Times New Roman" w:eastAsia="Times New Roman" w:hAnsi="Times New Roman" w:cs="Times New Roman"/>
          <w:sz w:val="24"/>
          <w:szCs w:val="24"/>
          <w:lang w:eastAsia="ru-RU"/>
        </w:rPr>
        <w:t>Информация, размещаемая на официальном сайте школы, не должна:</w:t>
      </w:r>
    </w:p>
    <w:p w:rsidR="000D7DF1" w:rsidRPr="00597915" w:rsidRDefault="000D7DF1" w:rsidP="000D7DF1">
      <w:pPr>
        <w:numPr>
          <w:ilvl w:val="0"/>
          <w:numId w:val="26"/>
        </w:numPr>
        <w:tabs>
          <w:tab w:val="left" w:pos="567"/>
        </w:tabs>
        <w:spacing w:after="0" w:line="240" w:lineRule="auto"/>
        <w:ind w:hanging="340"/>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нарушать авторское право;</w:t>
      </w:r>
    </w:p>
    <w:p w:rsidR="000D7DF1" w:rsidRPr="00597915" w:rsidRDefault="000D7DF1" w:rsidP="000D7DF1">
      <w:pPr>
        <w:numPr>
          <w:ilvl w:val="0"/>
          <w:numId w:val="26"/>
        </w:numPr>
        <w:tabs>
          <w:tab w:val="left" w:pos="567"/>
        </w:tabs>
        <w:spacing w:after="0" w:line="240" w:lineRule="auto"/>
        <w:ind w:hanging="340"/>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содержать ненормативную лексику;</w:t>
      </w:r>
    </w:p>
    <w:p w:rsidR="000D7DF1" w:rsidRPr="00597915" w:rsidRDefault="000D7DF1" w:rsidP="000D7DF1">
      <w:pPr>
        <w:numPr>
          <w:ilvl w:val="0"/>
          <w:numId w:val="26"/>
        </w:numPr>
        <w:tabs>
          <w:tab w:val="left" w:pos="567"/>
        </w:tabs>
        <w:spacing w:after="0" w:line="240" w:lineRule="auto"/>
        <w:ind w:hanging="340"/>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нарушать честь, достоинство и деловую репутацию физических и юридических лиц;</w:t>
      </w:r>
    </w:p>
    <w:p w:rsidR="000D7DF1" w:rsidRPr="00597915" w:rsidRDefault="000D7DF1" w:rsidP="000D7DF1">
      <w:pPr>
        <w:numPr>
          <w:ilvl w:val="0"/>
          <w:numId w:val="26"/>
        </w:numPr>
        <w:tabs>
          <w:tab w:val="left" w:pos="567"/>
        </w:tabs>
        <w:spacing w:after="0" w:line="240" w:lineRule="auto"/>
        <w:ind w:hanging="340"/>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нарушать нормы действующего законодательства и нормы морали;</w:t>
      </w:r>
    </w:p>
    <w:p w:rsidR="000D7DF1" w:rsidRPr="00597915" w:rsidRDefault="000D7DF1" w:rsidP="000D7DF1">
      <w:pPr>
        <w:numPr>
          <w:ilvl w:val="0"/>
          <w:numId w:val="26"/>
        </w:numPr>
        <w:tabs>
          <w:tab w:val="left" w:pos="567"/>
        </w:tabs>
        <w:spacing w:after="0" w:line="240" w:lineRule="auto"/>
        <w:ind w:hanging="340"/>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содержать государственную и коммерческую тайну.</w:t>
      </w:r>
    </w:p>
    <w:p w:rsidR="000D7DF1" w:rsidRPr="00597915" w:rsidRDefault="000D7DF1" w:rsidP="000D7DF1">
      <w:pPr>
        <w:tabs>
          <w:tab w:val="left" w:pos="1128"/>
        </w:tabs>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3.4. </w:t>
      </w:r>
      <w:r w:rsidRPr="00597915">
        <w:rPr>
          <w:rFonts w:ascii="Times New Roman" w:eastAsia="Times New Roman" w:hAnsi="Times New Roman" w:cs="Times New Roman"/>
          <w:sz w:val="24"/>
          <w:szCs w:val="24"/>
          <w:lang w:eastAsia="ru-RU"/>
        </w:rPr>
        <w:t>Порядок размещения информационных ресурсов:</w:t>
      </w:r>
    </w:p>
    <w:p w:rsidR="000D7DF1" w:rsidRPr="00597915" w:rsidRDefault="000D7DF1" w:rsidP="000D7DF1">
      <w:pPr>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3.4.1. Информационные ресурсы о деятельности образовательного учреждения могут размещаться в различных информационных разделах официального сайта.</w:t>
      </w:r>
    </w:p>
    <w:p w:rsidR="000D7DF1" w:rsidRPr="00597915" w:rsidRDefault="000D7DF1" w:rsidP="000D7DF1">
      <w:pPr>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3.4.2 Закрепление информационных разделов (подразделов) официального сайта образовательного учреждения за сотрудниками школы и сроки предоставления информации по указанным разделам (подразделам) сайта регулируются  директором школы.</w:t>
      </w:r>
    </w:p>
    <w:p w:rsidR="000D7DF1" w:rsidRPr="00597915" w:rsidRDefault="000D7DF1" w:rsidP="000D7DF1">
      <w:pPr>
        <w:spacing w:after="0" w:line="240" w:lineRule="auto"/>
        <w:ind w:firstLine="700"/>
        <w:jc w:val="both"/>
        <w:rPr>
          <w:rFonts w:ascii="Times New Roman" w:eastAsia="Times New Roman" w:hAnsi="Times New Roman" w:cs="Times New Roman"/>
          <w:sz w:val="24"/>
          <w:szCs w:val="24"/>
          <w:lang w:eastAsia="ru-RU"/>
        </w:rPr>
      </w:pPr>
    </w:p>
    <w:p w:rsidR="000D7DF1" w:rsidRPr="00597915" w:rsidRDefault="000D7DF1" w:rsidP="000D7DF1">
      <w:pPr>
        <w:keepNext/>
        <w:keepLines/>
        <w:spacing w:after="0" w:line="240" w:lineRule="auto"/>
        <w:jc w:val="both"/>
        <w:outlineLvl w:val="1"/>
        <w:rPr>
          <w:rFonts w:ascii="Times New Roman" w:eastAsia="Times New Roman" w:hAnsi="Times New Roman" w:cs="Times New Roman"/>
          <w:b/>
          <w:bCs/>
          <w:iCs/>
          <w:sz w:val="24"/>
          <w:szCs w:val="24"/>
          <w:shd w:val="clear" w:color="auto" w:fill="FFFFFF"/>
          <w:lang w:eastAsia="ru-RU"/>
        </w:rPr>
      </w:pPr>
      <w:bookmarkStart w:id="7" w:name="bookmark11"/>
      <w:r w:rsidRPr="00597915">
        <w:rPr>
          <w:rFonts w:ascii="Times New Roman" w:eastAsia="Times New Roman" w:hAnsi="Times New Roman" w:cs="Times New Roman"/>
          <w:b/>
          <w:bCs/>
          <w:iCs/>
          <w:sz w:val="24"/>
          <w:szCs w:val="24"/>
          <w:shd w:val="clear" w:color="auto" w:fill="FFFFFF"/>
          <w:lang w:eastAsia="ru-RU"/>
        </w:rPr>
        <w:t>4. Ответственность за достоверность информации и своевременность размещения</w:t>
      </w:r>
      <w:bookmarkEnd w:id="7"/>
    </w:p>
    <w:p w:rsidR="000D7DF1" w:rsidRPr="00597915" w:rsidRDefault="000D7DF1" w:rsidP="000D7DF1">
      <w:pPr>
        <w:keepNext/>
        <w:keepLines/>
        <w:spacing w:after="0" w:line="240" w:lineRule="auto"/>
        <w:jc w:val="both"/>
        <w:outlineLvl w:val="1"/>
        <w:rPr>
          <w:rFonts w:ascii="Times New Roman" w:eastAsia="Times New Roman" w:hAnsi="Times New Roman" w:cs="Times New Roman"/>
          <w:b/>
          <w:bCs/>
          <w:iCs/>
          <w:sz w:val="24"/>
          <w:szCs w:val="24"/>
          <w:shd w:val="clear" w:color="auto" w:fill="FFFFFF"/>
          <w:lang w:eastAsia="ru-RU"/>
        </w:rPr>
      </w:pPr>
      <w:bookmarkStart w:id="8" w:name="bookmark12"/>
      <w:r w:rsidRPr="00597915">
        <w:rPr>
          <w:rFonts w:ascii="Times New Roman" w:eastAsia="Times New Roman" w:hAnsi="Times New Roman" w:cs="Times New Roman"/>
          <w:b/>
          <w:bCs/>
          <w:iCs/>
          <w:sz w:val="24"/>
          <w:szCs w:val="24"/>
          <w:shd w:val="clear" w:color="auto" w:fill="FFFFFF"/>
          <w:lang w:eastAsia="ru-RU"/>
        </w:rPr>
        <w:t>ее на официальном сайте</w:t>
      </w:r>
      <w:bookmarkEnd w:id="8"/>
    </w:p>
    <w:p w:rsidR="000D7DF1" w:rsidRPr="00597915" w:rsidRDefault="000D7DF1" w:rsidP="000D7DF1">
      <w:pPr>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4.1. Ответственность за достоверность и своевременность предоставляемой информации к публикации на официальном сайте регулируется заместителем директора по УВР.</w:t>
      </w:r>
    </w:p>
    <w:p w:rsidR="000D7DF1" w:rsidRPr="00597915" w:rsidRDefault="000D7DF1" w:rsidP="000D7DF1">
      <w:pPr>
        <w:tabs>
          <w:tab w:val="left" w:pos="1206"/>
        </w:tabs>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4.2. </w:t>
      </w:r>
      <w:r w:rsidRPr="00597915">
        <w:rPr>
          <w:rFonts w:ascii="Times New Roman" w:eastAsia="Times New Roman" w:hAnsi="Times New Roman" w:cs="Times New Roman"/>
          <w:sz w:val="24"/>
          <w:szCs w:val="24"/>
          <w:lang w:eastAsia="ru-RU"/>
        </w:rPr>
        <w:t>Ответственность за своевременность размещения на официальном сайте образовательного учреждения поступившей информации, предоставленной в соответствии с настоящим Положением, возлагается на учителя информатики.</w:t>
      </w:r>
    </w:p>
    <w:p w:rsidR="000D7DF1" w:rsidRPr="00597915" w:rsidRDefault="000D7DF1" w:rsidP="000D7DF1">
      <w:pPr>
        <w:tabs>
          <w:tab w:val="left" w:pos="1148"/>
        </w:tabs>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4.3. </w:t>
      </w:r>
      <w:r w:rsidRPr="00597915">
        <w:rPr>
          <w:rFonts w:ascii="Times New Roman" w:eastAsia="Times New Roman" w:hAnsi="Times New Roman" w:cs="Times New Roman"/>
          <w:sz w:val="24"/>
          <w:szCs w:val="24"/>
          <w:lang w:eastAsia="ru-RU"/>
        </w:rPr>
        <w:t>Информация на официальном сайте школы должна обновляться (создание новых информационных документов-текстов на страницах сайта, возможно создание новых страниц сайта, внесение дополнений или изменений в документы-тексты на существующие страницы, удаление документов-текстов) не реже двух раз в месяц.</w:t>
      </w:r>
    </w:p>
    <w:p w:rsidR="000D7DF1" w:rsidRPr="00597915" w:rsidRDefault="000D7DF1" w:rsidP="000D7DF1">
      <w:pPr>
        <w:spacing w:after="0" w:line="240" w:lineRule="auto"/>
        <w:ind w:firstLine="760"/>
        <w:jc w:val="both"/>
        <w:rPr>
          <w:rFonts w:ascii="Times New Roman" w:eastAsia="Times New Roman" w:hAnsi="Times New Roman" w:cs="Times New Roman"/>
          <w:sz w:val="24"/>
          <w:szCs w:val="24"/>
          <w:shd w:val="clear" w:color="auto" w:fill="FFFFFF"/>
          <w:lang w:eastAsia="ru-RU"/>
        </w:rPr>
      </w:pPr>
    </w:p>
    <w:p w:rsidR="000D7DF1" w:rsidRPr="00597915" w:rsidRDefault="000D7DF1" w:rsidP="000D7DF1">
      <w:pPr>
        <w:spacing w:after="0" w:line="240" w:lineRule="auto"/>
        <w:rPr>
          <w:rFonts w:ascii="Times New Roman" w:eastAsia="Times New Roman" w:hAnsi="Times New Roman" w:cs="Times New Roman"/>
          <w:b/>
          <w:sz w:val="24"/>
          <w:szCs w:val="24"/>
          <w:lang w:eastAsia="ru-RU"/>
        </w:rPr>
      </w:pPr>
    </w:p>
    <w:p w:rsidR="000D7DF1" w:rsidRPr="00597915" w:rsidRDefault="000D7DF1" w:rsidP="000D7DF1">
      <w:pPr>
        <w:spacing w:after="0" w:line="240" w:lineRule="auto"/>
        <w:rPr>
          <w:rFonts w:ascii="Times New Roman" w:eastAsia="Times New Roman" w:hAnsi="Times New Roman" w:cs="Times New Roman"/>
          <w:b/>
          <w:sz w:val="24"/>
          <w:szCs w:val="24"/>
          <w:lang w:eastAsia="ru-RU"/>
        </w:rPr>
      </w:pPr>
    </w:p>
    <w:p w:rsidR="000D7DF1" w:rsidRPr="00597915" w:rsidRDefault="000D7DF1" w:rsidP="000D7DF1">
      <w:pPr>
        <w:spacing w:after="0" w:line="240" w:lineRule="auto"/>
        <w:rPr>
          <w:rFonts w:ascii="Times New Roman" w:eastAsia="Times New Roman" w:hAnsi="Times New Roman" w:cs="Times New Roman"/>
          <w:b/>
          <w:sz w:val="24"/>
          <w:szCs w:val="24"/>
          <w:lang w:eastAsia="ru-RU"/>
        </w:rPr>
      </w:pPr>
    </w:p>
    <w:p w:rsidR="000D7DF1" w:rsidRPr="00597915" w:rsidRDefault="000D7DF1" w:rsidP="000D7DF1">
      <w:pPr>
        <w:spacing w:after="0" w:line="240" w:lineRule="auto"/>
        <w:rPr>
          <w:rFonts w:ascii="Times New Roman" w:eastAsia="Times New Roman" w:hAnsi="Times New Roman" w:cs="Times New Roman"/>
          <w:b/>
          <w:sz w:val="24"/>
          <w:szCs w:val="24"/>
          <w:lang w:eastAsia="ru-RU"/>
        </w:rPr>
      </w:pPr>
    </w:p>
    <w:p w:rsidR="000D7DF1" w:rsidRPr="00597915" w:rsidRDefault="000D7DF1" w:rsidP="000D7DF1">
      <w:pPr>
        <w:spacing w:after="0" w:line="240" w:lineRule="auto"/>
        <w:rPr>
          <w:rFonts w:ascii="Times New Roman" w:eastAsia="Times New Roman" w:hAnsi="Times New Roman" w:cs="Times New Roman"/>
          <w:b/>
          <w:sz w:val="24"/>
          <w:szCs w:val="24"/>
          <w:lang w:eastAsia="ru-RU"/>
        </w:rPr>
      </w:pPr>
    </w:p>
    <w:p w:rsidR="000D7DF1" w:rsidRPr="00597915" w:rsidRDefault="000D7DF1" w:rsidP="000D7DF1">
      <w:pPr>
        <w:spacing w:after="0" w:line="240" w:lineRule="auto"/>
        <w:rPr>
          <w:rFonts w:ascii="Times New Roman" w:eastAsia="Times New Roman" w:hAnsi="Times New Roman" w:cs="Times New Roman"/>
          <w:b/>
          <w:sz w:val="24"/>
          <w:szCs w:val="24"/>
          <w:lang w:eastAsia="ru-RU"/>
        </w:rPr>
      </w:pPr>
    </w:p>
    <w:p w:rsidR="000D7DF1" w:rsidRPr="00597915" w:rsidRDefault="000D7DF1" w:rsidP="000D7DF1">
      <w:pPr>
        <w:spacing w:after="0" w:line="240" w:lineRule="auto"/>
        <w:rPr>
          <w:rFonts w:ascii="Times New Roman" w:eastAsia="Times New Roman" w:hAnsi="Times New Roman" w:cs="Times New Roman"/>
          <w:b/>
          <w:sz w:val="24"/>
          <w:szCs w:val="24"/>
          <w:lang w:eastAsia="ru-RU"/>
        </w:rPr>
      </w:pPr>
    </w:p>
    <w:p w:rsidR="000D7DF1" w:rsidRPr="00597915" w:rsidRDefault="000D7DF1" w:rsidP="000D7DF1">
      <w:pPr>
        <w:spacing w:after="0" w:line="240" w:lineRule="auto"/>
        <w:rPr>
          <w:rFonts w:ascii="Times New Roman" w:eastAsia="Times New Roman" w:hAnsi="Times New Roman" w:cs="Times New Roman"/>
          <w:b/>
          <w:sz w:val="24"/>
          <w:szCs w:val="24"/>
          <w:lang w:eastAsia="ru-RU"/>
        </w:rPr>
      </w:pPr>
    </w:p>
    <w:p w:rsidR="000D7DF1" w:rsidRPr="00597915" w:rsidRDefault="000D7DF1" w:rsidP="000D7DF1">
      <w:pPr>
        <w:spacing w:after="0" w:line="240" w:lineRule="auto"/>
        <w:rPr>
          <w:rFonts w:ascii="Times New Roman" w:eastAsia="Times New Roman" w:hAnsi="Times New Roman" w:cs="Times New Roman"/>
          <w:b/>
          <w:sz w:val="24"/>
          <w:szCs w:val="24"/>
          <w:lang w:eastAsia="ru-RU"/>
        </w:rPr>
      </w:pPr>
    </w:p>
    <w:p w:rsidR="000D7DF1" w:rsidRPr="00597915" w:rsidRDefault="000D7DF1" w:rsidP="000D7DF1">
      <w:pPr>
        <w:spacing w:after="0" w:line="240" w:lineRule="auto"/>
        <w:rPr>
          <w:rFonts w:ascii="Times New Roman" w:eastAsia="Times New Roman" w:hAnsi="Times New Roman" w:cs="Times New Roman"/>
          <w:b/>
          <w:sz w:val="24"/>
          <w:szCs w:val="24"/>
          <w:lang w:eastAsia="ru-RU"/>
        </w:rPr>
      </w:pPr>
    </w:p>
    <w:p w:rsidR="000D7DF1" w:rsidRPr="00597915" w:rsidRDefault="000D7DF1" w:rsidP="000D7DF1">
      <w:pPr>
        <w:spacing w:after="0" w:line="240" w:lineRule="auto"/>
        <w:rPr>
          <w:rFonts w:ascii="Times New Roman" w:eastAsia="Times New Roman" w:hAnsi="Times New Roman" w:cs="Times New Roman"/>
          <w:b/>
          <w:sz w:val="24"/>
          <w:szCs w:val="24"/>
          <w:lang w:eastAsia="ru-RU"/>
        </w:rPr>
      </w:pPr>
    </w:p>
    <w:p w:rsidR="000D7DF1" w:rsidRPr="00597915" w:rsidRDefault="000D7DF1" w:rsidP="000D7DF1">
      <w:pPr>
        <w:spacing w:after="0" w:line="240" w:lineRule="auto"/>
        <w:rPr>
          <w:rFonts w:ascii="Times New Roman" w:eastAsia="Times New Roman" w:hAnsi="Times New Roman" w:cs="Times New Roman"/>
          <w:b/>
          <w:sz w:val="24"/>
          <w:szCs w:val="24"/>
          <w:lang w:eastAsia="ru-RU"/>
        </w:rPr>
      </w:pPr>
    </w:p>
    <w:p w:rsidR="000D7DF1" w:rsidRPr="00597915" w:rsidRDefault="000D7DF1" w:rsidP="000D7DF1">
      <w:pPr>
        <w:spacing w:after="0" w:line="240" w:lineRule="auto"/>
        <w:rPr>
          <w:rFonts w:ascii="Times New Roman" w:eastAsia="Times New Roman" w:hAnsi="Times New Roman" w:cs="Times New Roman"/>
          <w:b/>
          <w:sz w:val="24"/>
          <w:szCs w:val="24"/>
          <w:lang w:eastAsia="ru-RU"/>
        </w:rPr>
      </w:pPr>
    </w:p>
    <w:p w:rsidR="000D7DF1" w:rsidRPr="00597915" w:rsidRDefault="000D7DF1" w:rsidP="000D7DF1">
      <w:pPr>
        <w:spacing w:after="0" w:line="240" w:lineRule="auto"/>
        <w:rPr>
          <w:rFonts w:ascii="Times New Roman" w:eastAsia="Times New Roman" w:hAnsi="Times New Roman" w:cs="Times New Roman"/>
          <w:b/>
          <w:sz w:val="24"/>
          <w:szCs w:val="24"/>
          <w:lang w:eastAsia="ru-RU"/>
        </w:rPr>
      </w:pPr>
    </w:p>
    <w:p w:rsidR="000D7DF1" w:rsidRPr="00597915" w:rsidRDefault="000D7DF1" w:rsidP="000D7DF1">
      <w:pPr>
        <w:spacing w:after="0" w:line="240" w:lineRule="auto"/>
        <w:rPr>
          <w:rFonts w:ascii="Times New Roman" w:eastAsia="Times New Roman" w:hAnsi="Times New Roman" w:cs="Times New Roman"/>
          <w:b/>
          <w:sz w:val="24"/>
          <w:szCs w:val="24"/>
          <w:lang w:eastAsia="ru-RU"/>
        </w:rPr>
      </w:pPr>
    </w:p>
    <w:p w:rsidR="000D7DF1" w:rsidRPr="00597915" w:rsidRDefault="000D7DF1" w:rsidP="000D7DF1">
      <w:pPr>
        <w:spacing w:after="0" w:line="240" w:lineRule="auto"/>
        <w:rPr>
          <w:rFonts w:ascii="Times New Roman" w:eastAsia="Times New Roman" w:hAnsi="Times New Roman" w:cs="Times New Roman"/>
          <w:b/>
          <w:sz w:val="24"/>
          <w:szCs w:val="24"/>
          <w:lang w:eastAsia="ru-RU"/>
        </w:rPr>
      </w:pPr>
    </w:p>
    <w:p w:rsidR="000D7DF1" w:rsidRPr="00597915" w:rsidRDefault="000D7DF1" w:rsidP="000D7DF1">
      <w:pPr>
        <w:spacing w:after="0" w:line="240" w:lineRule="auto"/>
        <w:rPr>
          <w:rFonts w:ascii="Times New Roman" w:eastAsia="Times New Roman" w:hAnsi="Times New Roman" w:cs="Times New Roman"/>
          <w:b/>
          <w:sz w:val="24"/>
          <w:szCs w:val="24"/>
          <w:lang w:eastAsia="ru-RU"/>
        </w:rPr>
      </w:pPr>
    </w:p>
    <w:p w:rsidR="000D7DF1" w:rsidRPr="00597915" w:rsidRDefault="000D7DF1" w:rsidP="000D7DF1">
      <w:pPr>
        <w:spacing w:after="0" w:line="240" w:lineRule="auto"/>
        <w:rPr>
          <w:rFonts w:ascii="Times New Roman" w:eastAsia="Times New Roman" w:hAnsi="Times New Roman" w:cs="Times New Roman"/>
          <w:b/>
          <w:sz w:val="24"/>
          <w:szCs w:val="24"/>
          <w:lang w:eastAsia="ru-RU"/>
        </w:rPr>
      </w:pPr>
    </w:p>
    <w:p w:rsidR="000D7DF1" w:rsidRPr="00597915" w:rsidRDefault="000D7DF1" w:rsidP="000D7DF1">
      <w:pPr>
        <w:spacing w:after="0" w:line="240" w:lineRule="auto"/>
        <w:rPr>
          <w:rFonts w:ascii="Times New Roman" w:eastAsia="Times New Roman" w:hAnsi="Times New Roman" w:cs="Times New Roman"/>
          <w:b/>
          <w:sz w:val="24"/>
          <w:szCs w:val="24"/>
          <w:lang w:eastAsia="ru-RU"/>
        </w:rPr>
      </w:pPr>
    </w:p>
    <w:p w:rsidR="000D7DF1" w:rsidRDefault="000D7DF1" w:rsidP="000D7DF1">
      <w:pPr>
        <w:spacing w:after="0" w:line="240" w:lineRule="auto"/>
        <w:contextualSpacing/>
        <w:jc w:val="right"/>
        <w:rPr>
          <w:rFonts w:ascii="Times New Roman" w:eastAsia="Times New Roman" w:hAnsi="Times New Roman" w:cs="Times New Roman"/>
          <w:sz w:val="24"/>
          <w:szCs w:val="24"/>
          <w:lang w:eastAsia="ru-RU"/>
        </w:rPr>
      </w:pPr>
    </w:p>
    <w:p w:rsidR="000D7DF1" w:rsidRDefault="000D7DF1" w:rsidP="000D7DF1">
      <w:pPr>
        <w:spacing w:after="0" w:line="240" w:lineRule="auto"/>
        <w:contextualSpacing/>
        <w:jc w:val="right"/>
        <w:rPr>
          <w:rFonts w:ascii="Times New Roman" w:eastAsia="Times New Roman" w:hAnsi="Times New Roman" w:cs="Times New Roman"/>
          <w:sz w:val="24"/>
          <w:szCs w:val="24"/>
          <w:lang w:eastAsia="ru-RU"/>
        </w:rPr>
      </w:pPr>
    </w:p>
    <w:p w:rsidR="000D7DF1" w:rsidRDefault="000D7DF1" w:rsidP="000D7DF1">
      <w:pPr>
        <w:spacing w:after="0" w:line="240" w:lineRule="auto"/>
        <w:contextualSpacing/>
        <w:jc w:val="right"/>
        <w:rPr>
          <w:rFonts w:ascii="Times New Roman" w:eastAsia="Times New Roman" w:hAnsi="Times New Roman" w:cs="Times New Roman"/>
          <w:sz w:val="24"/>
          <w:szCs w:val="24"/>
          <w:lang w:eastAsia="ru-RU"/>
        </w:rPr>
      </w:pPr>
    </w:p>
    <w:p w:rsidR="000D7DF1" w:rsidRPr="00597915" w:rsidRDefault="000D7DF1" w:rsidP="000D7DF1">
      <w:pPr>
        <w:spacing w:after="0" w:line="240" w:lineRule="auto"/>
        <w:contextualSpacing/>
        <w:jc w:val="right"/>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Приложение 4</w:t>
      </w:r>
    </w:p>
    <w:p w:rsidR="000D7DF1" w:rsidRPr="00597915" w:rsidRDefault="000D7DF1" w:rsidP="000D7DF1">
      <w:pPr>
        <w:spacing w:after="0" w:line="240" w:lineRule="auto"/>
        <w:contextualSpacing/>
        <w:jc w:val="right"/>
        <w:rPr>
          <w:rFonts w:ascii="Times New Roman" w:eastAsia="Times New Roman" w:hAnsi="Times New Roman" w:cs="Times New Roman"/>
          <w:sz w:val="24"/>
          <w:szCs w:val="24"/>
          <w:shd w:val="clear" w:color="auto" w:fill="FFFFFF"/>
          <w:lang w:eastAsia="ru-RU"/>
        </w:rPr>
      </w:pPr>
      <w:r w:rsidRPr="00597915">
        <w:rPr>
          <w:rFonts w:ascii="Times New Roman" w:eastAsia="Times New Roman" w:hAnsi="Times New Roman" w:cs="Times New Roman"/>
          <w:sz w:val="24"/>
          <w:szCs w:val="24"/>
          <w:shd w:val="clear" w:color="auto" w:fill="FFFFFF"/>
          <w:lang w:eastAsia="ru-RU"/>
        </w:rPr>
        <w:t xml:space="preserve">к приказу № </w:t>
      </w:r>
      <w:r>
        <w:rPr>
          <w:rFonts w:ascii="Times New Roman" w:eastAsia="Times New Roman" w:hAnsi="Times New Roman" w:cs="Times New Roman"/>
          <w:bCs/>
          <w:iCs/>
          <w:sz w:val="24"/>
          <w:szCs w:val="24"/>
          <w:shd w:val="clear" w:color="auto" w:fill="FFFFFF"/>
          <w:lang w:eastAsia="ru-RU"/>
        </w:rPr>
        <w:t>99 от 29.08.2016</w:t>
      </w:r>
      <w:r w:rsidRPr="00597915">
        <w:rPr>
          <w:rFonts w:ascii="Times New Roman" w:eastAsia="Times New Roman" w:hAnsi="Times New Roman" w:cs="Times New Roman"/>
          <w:bCs/>
          <w:iCs/>
          <w:sz w:val="24"/>
          <w:szCs w:val="24"/>
          <w:shd w:val="clear" w:color="auto" w:fill="FFFFFF"/>
          <w:lang w:eastAsia="ru-RU"/>
        </w:rPr>
        <w:t>г</w:t>
      </w:r>
      <w:r w:rsidRPr="00597915">
        <w:rPr>
          <w:rFonts w:ascii="Times New Roman" w:eastAsia="Times New Roman" w:hAnsi="Times New Roman" w:cs="Times New Roman"/>
          <w:sz w:val="24"/>
          <w:szCs w:val="24"/>
          <w:shd w:val="clear" w:color="auto" w:fill="FFFFFF"/>
          <w:lang w:eastAsia="ru-RU"/>
        </w:rPr>
        <w:t xml:space="preserve">  </w:t>
      </w:r>
    </w:p>
    <w:p w:rsidR="000D7DF1" w:rsidRPr="00597915" w:rsidRDefault="000D7DF1" w:rsidP="000D7DF1">
      <w:pPr>
        <w:spacing w:after="0" w:line="240" w:lineRule="auto"/>
        <w:jc w:val="right"/>
        <w:rPr>
          <w:rFonts w:ascii="Times New Roman" w:eastAsia="Times New Roman" w:hAnsi="Times New Roman" w:cs="Times New Roman"/>
          <w:b/>
          <w:sz w:val="24"/>
          <w:szCs w:val="24"/>
          <w:lang w:eastAsia="ru-RU"/>
        </w:rPr>
      </w:pPr>
    </w:p>
    <w:p w:rsidR="000D7DF1" w:rsidRPr="00597915" w:rsidRDefault="000D7DF1" w:rsidP="000D7DF1">
      <w:pPr>
        <w:spacing w:after="0" w:line="240" w:lineRule="auto"/>
        <w:jc w:val="center"/>
        <w:rPr>
          <w:rFonts w:ascii="Times New Roman" w:eastAsia="Times New Roman" w:hAnsi="Times New Roman" w:cs="Times New Roman"/>
          <w:b/>
          <w:sz w:val="24"/>
          <w:szCs w:val="24"/>
          <w:lang w:eastAsia="ru-RU"/>
        </w:rPr>
      </w:pPr>
      <w:r w:rsidRPr="00597915">
        <w:rPr>
          <w:rFonts w:ascii="Times New Roman" w:eastAsia="Times New Roman" w:hAnsi="Times New Roman" w:cs="Times New Roman"/>
          <w:b/>
          <w:sz w:val="24"/>
          <w:szCs w:val="24"/>
          <w:lang w:eastAsia="ru-RU"/>
        </w:rPr>
        <w:t xml:space="preserve">План мероприятий </w:t>
      </w:r>
    </w:p>
    <w:p w:rsidR="000D7DF1" w:rsidRPr="00597915" w:rsidRDefault="000D7DF1" w:rsidP="000D7DF1">
      <w:pPr>
        <w:spacing w:after="0" w:line="240" w:lineRule="auto"/>
        <w:jc w:val="center"/>
        <w:rPr>
          <w:rFonts w:ascii="Times New Roman" w:eastAsia="Times New Roman" w:hAnsi="Times New Roman" w:cs="Times New Roman"/>
          <w:b/>
          <w:sz w:val="24"/>
          <w:szCs w:val="24"/>
          <w:lang w:eastAsia="ru-RU"/>
        </w:rPr>
      </w:pPr>
      <w:r w:rsidRPr="00597915">
        <w:rPr>
          <w:rFonts w:ascii="Times New Roman" w:eastAsia="Times New Roman" w:hAnsi="Times New Roman" w:cs="Times New Roman"/>
          <w:b/>
          <w:sz w:val="24"/>
          <w:szCs w:val="24"/>
          <w:lang w:eastAsia="ru-RU"/>
        </w:rPr>
        <w:t xml:space="preserve">по обеспечению информационной безопасности обучающихся </w:t>
      </w:r>
    </w:p>
    <w:p w:rsidR="000D7DF1" w:rsidRPr="00597915" w:rsidRDefault="000D7DF1" w:rsidP="000D7DF1">
      <w:pPr>
        <w:spacing w:after="0" w:line="240" w:lineRule="auto"/>
        <w:jc w:val="center"/>
        <w:rPr>
          <w:rFonts w:ascii="Times New Roman" w:eastAsia="Times New Roman" w:hAnsi="Times New Roman" w:cs="Times New Roman"/>
          <w:b/>
          <w:sz w:val="24"/>
          <w:szCs w:val="24"/>
          <w:lang w:eastAsia="ru-RU"/>
        </w:rPr>
      </w:pPr>
      <w:r w:rsidRPr="00597915">
        <w:rPr>
          <w:rFonts w:ascii="Times New Roman" w:eastAsia="Times New Roman" w:hAnsi="Times New Roman" w:cs="Times New Roman"/>
          <w:b/>
          <w:sz w:val="24"/>
          <w:szCs w:val="24"/>
          <w:lang w:eastAsia="ru-RU"/>
        </w:rPr>
        <w:t xml:space="preserve">МКОУ «СОШ № </w:t>
      </w:r>
      <w:r>
        <w:rPr>
          <w:rFonts w:ascii="Times New Roman" w:eastAsia="Times New Roman" w:hAnsi="Times New Roman" w:cs="Times New Roman"/>
          <w:b/>
          <w:sz w:val="24"/>
          <w:szCs w:val="24"/>
          <w:lang w:eastAsia="ru-RU"/>
        </w:rPr>
        <w:t>1</w:t>
      </w:r>
      <w:r w:rsidRPr="00597915">
        <w:rPr>
          <w:rFonts w:ascii="Times New Roman" w:eastAsia="Times New Roman" w:hAnsi="Times New Roman" w:cs="Times New Roman"/>
          <w:b/>
          <w:sz w:val="24"/>
          <w:szCs w:val="24"/>
          <w:lang w:eastAsia="ru-RU"/>
        </w:rPr>
        <w:t xml:space="preserve">» с.п.Сармаково в 2015 – 2020 годах </w:t>
      </w:r>
    </w:p>
    <w:p w:rsidR="000D7DF1" w:rsidRPr="00597915" w:rsidRDefault="000D7DF1" w:rsidP="000D7DF1">
      <w:pPr>
        <w:spacing w:after="0" w:line="240" w:lineRule="auto"/>
        <w:ind w:firstLine="720"/>
        <w:jc w:val="center"/>
        <w:rPr>
          <w:rFonts w:ascii="Times New Roman" w:eastAsia="Times New Roman" w:hAnsi="Times New Roman" w:cs="Times New Roman"/>
          <w:sz w:val="24"/>
          <w:szCs w:val="24"/>
          <w:lang w:eastAsia="ru-RU"/>
        </w:rPr>
      </w:pPr>
    </w:p>
    <w:tbl>
      <w:tblPr>
        <w:tblW w:w="1064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605"/>
        <w:gridCol w:w="140"/>
        <w:gridCol w:w="3782"/>
        <w:gridCol w:w="151"/>
        <w:gridCol w:w="1469"/>
        <w:gridCol w:w="2160"/>
        <w:gridCol w:w="2340"/>
      </w:tblGrid>
      <w:tr w:rsidR="000D7DF1" w:rsidRPr="00597915" w:rsidTr="00831F8E">
        <w:trPr>
          <w:trHeight w:val="509"/>
        </w:trPr>
        <w:tc>
          <w:tcPr>
            <w:tcW w:w="745" w:type="dxa"/>
            <w:gridSpan w:val="2"/>
            <w:vMerge w:val="restart"/>
          </w:tcPr>
          <w:p w:rsidR="000D7DF1" w:rsidRPr="00597915" w:rsidRDefault="000D7DF1" w:rsidP="00831F8E">
            <w:pPr>
              <w:snapToGrid w:val="0"/>
              <w:spacing w:after="0" w:line="240" w:lineRule="auto"/>
              <w:jc w:val="center"/>
              <w:rPr>
                <w:rFonts w:ascii="Times New Roman" w:eastAsia="Times New Roman" w:hAnsi="Times New Roman" w:cs="Times New Roman"/>
                <w:b/>
                <w:sz w:val="24"/>
                <w:szCs w:val="24"/>
                <w:lang w:eastAsia="ru-RU"/>
              </w:rPr>
            </w:pPr>
            <w:r w:rsidRPr="00597915">
              <w:rPr>
                <w:rFonts w:ascii="Times New Roman" w:eastAsia="Times New Roman" w:hAnsi="Times New Roman" w:cs="Times New Roman"/>
                <w:b/>
                <w:sz w:val="24"/>
                <w:szCs w:val="24"/>
                <w:lang w:eastAsia="ru-RU"/>
              </w:rPr>
              <w:t>№</w:t>
            </w:r>
          </w:p>
          <w:p w:rsidR="000D7DF1" w:rsidRPr="00597915" w:rsidRDefault="000D7DF1" w:rsidP="00831F8E">
            <w:pPr>
              <w:snapToGrid w:val="0"/>
              <w:spacing w:after="0" w:line="240" w:lineRule="auto"/>
              <w:jc w:val="center"/>
              <w:rPr>
                <w:rFonts w:ascii="Times New Roman" w:eastAsia="Times New Roman" w:hAnsi="Times New Roman" w:cs="Times New Roman"/>
                <w:b/>
                <w:sz w:val="24"/>
                <w:szCs w:val="24"/>
                <w:lang w:eastAsia="ru-RU"/>
              </w:rPr>
            </w:pPr>
            <w:r w:rsidRPr="00597915">
              <w:rPr>
                <w:rFonts w:ascii="Times New Roman" w:eastAsia="Times New Roman" w:hAnsi="Times New Roman" w:cs="Times New Roman"/>
                <w:b/>
                <w:sz w:val="24"/>
                <w:szCs w:val="24"/>
                <w:lang w:eastAsia="ru-RU"/>
              </w:rPr>
              <w:t>п/п</w:t>
            </w:r>
          </w:p>
        </w:tc>
        <w:tc>
          <w:tcPr>
            <w:tcW w:w="3782" w:type="dxa"/>
            <w:vMerge w:val="restart"/>
          </w:tcPr>
          <w:p w:rsidR="000D7DF1" w:rsidRPr="00597915" w:rsidRDefault="000D7DF1" w:rsidP="00831F8E">
            <w:pPr>
              <w:snapToGrid w:val="0"/>
              <w:spacing w:after="0" w:line="240" w:lineRule="auto"/>
              <w:jc w:val="center"/>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Наименование мероприятия</w:t>
            </w:r>
          </w:p>
        </w:tc>
        <w:tc>
          <w:tcPr>
            <w:tcW w:w="1620" w:type="dxa"/>
            <w:gridSpan w:val="2"/>
            <w:vMerge w:val="restart"/>
          </w:tcPr>
          <w:p w:rsidR="000D7DF1" w:rsidRPr="00597915" w:rsidRDefault="000D7DF1" w:rsidP="00831F8E">
            <w:pPr>
              <w:snapToGrid w:val="0"/>
              <w:spacing w:after="0" w:line="240" w:lineRule="auto"/>
              <w:jc w:val="center"/>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Срок исполнения</w:t>
            </w:r>
          </w:p>
        </w:tc>
        <w:tc>
          <w:tcPr>
            <w:tcW w:w="2160" w:type="dxa"/>
            <w:vMerge w:val="restart"/>
          </w:tcPr>
          <w:p w:rsidR="000D7DF1" w:rsidRPr="00597915" w:rsidRDefault="000D7DF1" w:rsidP="00831F8E">
            <w:pPr>
              <w:spacing w:after="0" w:line="240" w:lineRule="auto"/>
              <w:jc w:val="center"/>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Ответственные за</w:t>
            </w:r>
          </w:p>
          <w:p w:rsidR="000D7DF1" w:rsidRPr="00597915" w:rsidRDefault="000D7DF1" w:rsidP="00831F8E">
            <w:pPr>
              <w:spacing w:after="0" w:line="240" w:lineRule="auto"/>
              <w:jc w:val="center"/>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реализацию</w:t>
            </w:r>
          </w:p>
          <w:p w:rsidR="000D7DF1" w:rsidRPr="00597915" w:rsidRDefault="000D7DF1" w:rsidP="00831F8E">
            <w:pPr>
              <w:spacing w:after="0" w:line="240" w:lineRule="auto"/>
              <w:jc w:val="center"/>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мероприятия,</w:t>
            </w:r>
          </w:p>
          <w:p w:rsidR="000D7DF1" w:rsidRPr="00597915" w:rsidRDefault="000D7DF1" w:rsidP="00831F8E">
            <w:pPr>
              <w:spacing w:after="0" w:line="240" w:lineRule="auto"/>
              <w:jc w:val="center"/>
              <w:rPr>
                <w:rFonts w:ascii="Times New Roman" w:eastAsia="Times New Roman" w:hAnsi="Times New Roman" w:cs="Times New Roman"/>
                <w:b/>
                <w:sz w:val="24"/>
                <w:szCs w:val="24"/>
                <w:lang w:eastAsia="ru-RU"/>
              </w:rPr>
            </w:pPr>
            <w:r w:rsidRPr="00597915">
              <w:rPr>
                <w:rFonts w:ascii="Times New Roman" w:eastAsia="Times New Roman" w:hAnsi="Times New Roman" w:cs="Times New Roman"/>
                <w:sz w:val="24"/>
                <w:szCs w:val="24"/>
                <w:lang w:eastAsia="ru-RU"/>
              </w:rPr>
              <w:t>исполнители</w:t>
            </w:r>
          </w:p>
        </w:tc>
        <w:tc>
          <w:tcPr>
            <w:tcW w:w="2340" w:type="dxa"/>
            <w:vMerge w:val="restart"/>
          </w:tcPr>
          <w:p w:rsidR="000D7DF1" w:rsidRPr="00597915" w:rsidRDefault="000D7DF1" w:rsidP="00831F8E">
            <w:pPr>
              <w:snapToGrid w:val="0"/>
              <w:spacing w:after="0" w:line="240" w:lineRule="auto"/>
              <w:jc w:val="center"/>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Ожидаемые результаты</w:t>
            </w:r>
          </w:p>
          <w:p w:rsidR="000D7DF1" w:rsidRPr="00597915" w:rsidRDefault="000D7DF1" w:rsidP="00831F8E">
            <w:pPr>
              <w:spacing w:after="0" w:line="240" w:lineRule="auto"/>
              <w:jc w:val="center"/>
              <w:rPr>
                <w:rFonts w:ascii="Times New Roman" w:eastAsia="Times New Roman" w:hAnsi="Times New Roman" w:cs="Times New Roman"/>
                <w:b/>
                <w:sz w:val="24"/>
                <w:szCs w:val="24"/>
                <w:lang w:eastAsia="ru-RU"/>
              </w:rPr>
            </w:pPr>
            <w:r w:rsidRPr="00597915">
              <w:rPr>
                <w:rFonts w:ascii="Times New Roman" w:eastAsia="Times New Roman" w:hAnsi="Times New Roman" w:cs="Times New Roman"/>
                <w:sz w:val="24"/>
                <w:szCs w:val="24"/>
                <w:lang w:eastAsia="ru-RU"/>
              </w:rPr>
              <w:t>(количественные и качественные показатели</w:t>
            </w:r>
            <w:r w:rsidRPr="00597915">
              <w:rPr>
                <w:rFonts w:ascii="Times New Roman" w:eastAsia="Times New Roman" w:hAnsi="Times New Roman" w:cs="Times New Roman"/>
                <w:b/>
                <w:sz w:val="24"/>
                <w:szCs w:val="24"/>
                <w:lang w:eastAsia="ru-RU"/>
              </w:rPr>
              <w:t>)</w:t>
            </w:r>
          </w:p>
        </w:tc>
      </w:tr>
      <w:tr w:rsidR="000D7DF1" w:rsidRPr="00597915" w:rsidTr="00831F8E">
        <w:trPr>
          <w:trHeight w:val="672"/>
        </w:trPr>
        <w:tc>
          <w:tcPr>
            <w:tcW w:w="745" w:type="dxa"/>
            <w:gridSpan w:val="2"/>
            <w:vMerge/>
            <w:vAlign w:val="center"/>
          </w:tcPr>
          <w:p w:rsidR="000D7DF1" w:rsidRPr="00597915" w:rsidRDefault="000D7DF1" w:rsidP="00831F8E">
            <w:pPr>
              <w:spacing w:after="0" w:line="240" w:lineRule="auto"/>
              <w:rPr>
                <w:rFonts w:ascii="Times New Roman" w:eastAsia="Times New Roman" w:hAnsi="Times New Roman" w:cs="Times New Roman"/>
                <w:b/>
                <w:sz w:val="24"/>
                <w:szCs w:val="24"/>
                <w:lang w:eastAsia="ru-RU"/>
              </w:rPr>
            </w:pPr>
          </w:p>
        </w:tc>
        <w:tc>
          <w:tcPr>
            <w:tcW w:w="3782" w:type="dxa"/>
            <w:vMerge/>
            <w:vAlign w:val="center"/>
          </w:tcPr>
          <w:p w:rsidR="000D7DF1" w:rsidRPr="00597915" w:rsidRDefault="000D7DF1" w:rsidP="00831F8E">
            <w:pPr>
              <w:spacing w:after="0" w:line="240" w:lineRule="auto"/>
              <w:rPr>
                <w:rFonts w:ascii="Times New Roman" w:eastAsia="Times New Roman" w:hAnsi="Times New Roman" w:cs="Times New Roman"/>
                <w:sz w:val="24"/>
                <w:szCs w:val="24"/>
                <w:lang w:eastAsia="ru-RU"/>
              </w:rPr>
            </w:pPr>
          </w:p>
        </w:tc>
        <w:tc>
          <w:tcPr>
            <w:tcW w:w="1620" w:type="dxa"/>
            <w:gridSpan w:val="2"/>
            <w:vMerge/>
            <w:vAlign w:val="center"/>
          </w:tcPr>
          <w:p w:rsidR="000D7DF1" w:rsidRPr="00597915" w:rsidRDefault="000D7DF1" w:rsidP="00831F8E">
            <w:pPr>
              <w:spacing w:after="0" w:line="240" w:lineRule="auto"/>
              <w:rPr>
                <w:rFonts w:ascii="Times New Roman" w:eastAsia="Times New Roman" w:hAnsi="Times New Roman" w:cs="Times New Roman"/>
                <w:sz w:val="24"/>
                <w:szCs w:val="24"/>
                <w:lang w:eastAsia="ru-RU"/>
              </w:rPr>
            </w:pPr>
          </w:p>
        </w:tc>
        <w:tc>
          <w:tcPr>
            <w:tcW w:w="2160" w:type="dxa"/>
            <w:vMerge/>
            <w:vAlign w:val="center"/>
          </w:tcPr>
          <w:p w:rsidR="000D7DF1" w:rsidRPr="00597915" w:rsidRDefault="000D7DF1" w:rsidP="00831F8E">
            <w:pPr>
              <w:spacing w:after="0" w:line="240" w:lineRule="auto"/>
              <w:rPr>
                <w:rFonts w:ascii="Times New Roman" w:eastAsia="Times New Roman" w:hAnsi="Times New Roman" w:cs="Times New Roman"/>
                <w:b/>
                <w:sz w:val="24"/>
                <w:szCs w:val="24"/>
                <w:lang w:eastAsia="ru-RU"/>
              </w:rPr>
            </w:pPr>
          </w:p>
        </w:tc>
        <w:tc>
          <w:tcPr>
            <w:tcW w:w="2340" w:type="dxa"/>
            <w:vMerge/>
            <w:vAlign w:val="center"/>
          </w:tcPr>
          <w:p w:rsidR="000D7DF1" w:rsidRPr="00597915" w:rsidRDefault="000D7DF1" w:rsidP="00831F8E">
            <w:pPr>
              <w:spacing w:after="0" w:line="240" w:lineRule="auto"/>
              <w:rPr>
                <w:rFonts w:ascii="Times New Roman" w:eastAsia="Times New Roman" w:hAnsi="Times New Roman" w:cs="Times New Roman"/>
                <w:b/>
                <w:sz w:val="24"/>
                <w:szCs w:val="24"/>
                <w:lang w:eastAsia="ru-RU"/>
              </w:rPr>
            </w:pPr>
          </w:p>
        </w:tc>
      </w:tr>
      <w:tr w:rsidR="000D7DF1" w:rsidRPr="00597915" w:rsidTr="00831F8E">
        <w:trPr>
          <w:trHeight w:val="644"/>
        </w:trPr>
        <w:tc>
          <w:tcPr>
            <w:tcW w:w="10647" w:type="dxa"/>
            <w:gridSpan w:val="7"/>
          </w:tcPr>
          <w:p w:rsidR="000D7DF1" w:rsidRPr="00597915" w:rsidRDefault="000D7DF1" w:rsidP="00831F8E">
            <w:pPr>
              <w:snapToGrid w:val="0"/>
              <w:spacing w:after="0" w:line="240" w:lineRule="auto"/>
              <w:jc w:val="center"/>
              <w:rPr>
                <w:rFonts w:ascii="Times New Roman" w:eastAsia="Times New Roman" w:hAnsi="Times New Roman" w:cs="Times New Roman"/>
                <w:bCs/>
                <w:sz w:val="24"/>
                <w:szCs w:val="24"/>
                <w:lang w:eastAsia="ru-RU"/>
              </w:rPr>
            </w:pPr>
            <w:r w:rsidRPr="00597915">
              <w:rPr>
                <w:rFonts w:ascii="Times New Roman" w:eastAsia="Times New Roman" w:hAnsi="Times New Roman" w:cs="Times New Roman"/>
                <w:bCs/>
                <w:sz w:val="24"/>
                <w:szCs w:val="24"/>
                <w:lang w:val="en-US" w:eastAsia="ru-RU"/>
              </w:rPr>
              <w:t>I</w:t>
            </w:r>
            <w:r w:rsidRPr="00597915">
              <w:rPr>
                <w:rFonts w:ascii="Times New Roman" w:eastAsia="Times New Roman" w:hAnsi="Times New Roman" w:cs="Times New Roman"/>
                <w:bCs/>
                <w:sz w:val="24"/>
                <w:szCs w:val="24"/>
                <w:lang w:eastAsia="ru-RU"/>
              </w:rPr>
              <w:t>. Создание организационно-правовых механизмов защиты детей от распространения информации,</w:t>
            </w:r>
          </w:p>
          <w:p w:rsidR="000D7DF1" w:rsidRPr="00597915" w:rsidRDefault="000D7DF1" w:rsidP="00831F8E">
            <w:pPr>
              <w:snapToGrid w:val="0"/>
              <w:spacing w:after="0" w:line="240" w:lineRule="auto"/>
              <w:jc w:val="center"/>
              <w:rPr>
                <w:rFonts w:ascii="Times New Roman" w:eastAsia="Times New Roman" w:hAnsi="Times New Roman" w:cs="Times New Roman"/>
                <w:sz w:val="24"/>
                <w:szCs w:val="24"/>
                <w:lang w:eastAsia="ru-RU"/>
              </w:rPr>
            </w:pPr>
            <w:r w:rsidRPr="00597915">
              <w:rPr>
                <w:rFonts w:ascii="Times New Roman" w:eastAsia="Times New Roman" w:hAnsi="Times New Roman" w:cs="Times New Roman"/>
                <w:bCs/>
                <w:sz w:val="24"/>
                <w:szCs w:val="24"/>
                <w:lang w:eastAsia="ru-RU"/>
              </w:rPr>
              <w:t>причиняющей вред их здоровью и развитию</w:t>
            </w:r>
          </w:p>
        </w:tc>
      </w:tr>
      <w:tr w:rsidR="000D7DF1" w:rsidRPr="00597915" w:rsidTr="00831F8E">
        <w:trPr>
          <w:trHeight w:val="1291"/>
        </w:trPr>
        <w:tc>
          <w:tcPr>
            <w:tcW w:w="745" w:type="dxa"/>
            <w:gridSpan w:val="2"/>
          </w:tcPr>
          <w:p w:rsidR="000D7DF1" w:rsidRPr="00597915" w:rsidRDefault="000D7DF1" w:rsidP="00831F8E">
            <w:pPr>
              <w:snapToGrid w:val="0"/>
              <w:spacing w:after="0" w:line="240" w:lineRule="auto"/>
              <w:jc w:val="center"/>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1.1.</w:t>
            </w:r>
          </w:p>
        </w:tc>
        <w:tc>
          <w:tcPr>
            <w:tcW w:w="3782" w:type="dxa"/>
          </w:tcPr>
          <w:p w:rsidR="000D7DF1" w:rsidRPr="00597915" w:rsidRDefault="000D7DF1" w:rsidP="00831F8E">
            <w:pPr>
              <w:snapToGrid w:val="0"/>
              <w:spacing w:after="0" w:line="240" w:lineRule="auto"/>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Изучение нормативно- правовой базы, методических рекомендаций по проведению урочных и внеурочных занятий с учащимися по теме « Приемы безопасной работы в интернете». Организация занятий с педагогами ОУ</w:t>
            </w:r>
          </w:p>
        </w:tc>
        <w:tc>
          <w:tcPr>
            <w:tcW w:w="1620" w:type="dxa"/>
            <w:gridSpan w:val="2"/>
          </w:tcPr>
          <w:p w:rsidR="000D7DF1" w:rsidRPr="00597915" w:rsidRDefault="000D7DF1" w:rsidP="00831F8E">
            <w:pPr>
              <w:tabs>
                <w:tab w:val="left" w:pos="3540"/>
                <w:tab w:val="left" w:pos="10800"/>
                <w:tab w:val="left" w:pos="12540"/>
              </w:tabs>
              <w:snapToGrid w:val="0"/>
              <w:spacing w:after="0" w:line="240" w:lineRule="auto"/>
              <w:jc w:val="center"/>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2015 – 2020</w:t>
            </w:r>
          </w:p>
        </w:tc>
        <w:tc>
          <w:tcPr>
            <w:tcW w:w="2160" w:type="dxa"/>
          </w:tcPr>
          <w:p w:rsidR="000D7DF1" w:rsidRPr="00597915" w:rsidRDefault="000D7DF1" w:rsidP="00831F8E">
            <w:pPr>
              <w:keepNext/>
              <w:spacing w:after="0" w:line="240" w:lineRule="auto"/>
              <w:outlineLvl w:val="0"/>
              <w:rPr>
                <w:rFonts w:ascii="Times New Roman" w:eastAsia="Times New Roman" w:hAnsi="Times New Roman" w:cs="Times New Roman"/>
                <w:sz w:val="24"/>
                <w:szCs w:val="24"/>
                <w:lang w:eastAsia="ru-RU"/>
              </w:rPr>
            </w:pPr>
            <w:r w:rsidRPr="00597915">
              <w:rPr>
                <w:rFonts w:ascii="Times New Roman" w:eastAsia="Times New Roman" w:hAnsi="Times New Roman" w:cs="Times New Roman"/>
                <w:b/>
                <w:color w:val="000000"/>
                <w:sz w:val="24"/>
                <w:szCs w:val="24"/>
                <w:lang w:eastAsia="ru-RU"/>
              </w:rPr>
              <w:t xml:space="preserve"> </w:t>
            </w:r>
            <w:r w:rsidRPr="00597915">
              <w:rPr>
                <w:rFonts w:ascii="Times New Roman" w:eastAsia="Times New Roman" w:hAnsi="Times New Roman" w:cs="Times New Roman"/>
                <w:color w:val="000000"/>
                <w:sz w:val="24"/>
                <w:szCs w:val="24"/>
                <w:lang w:eastAsia="ru-RU"/>
              </w:rPr>
              <w:t xml:space="preserve">Зам.директора по УВР </w:t>
            </w:r>
          </w:p>
        </w:tc>
        <w:tc>
          <w:tcPr>
            <w:tcW w:w="2340" w:type="dxa"/>
          </w:tcPr>
          <w:p w:rsidR="000D7DF1" w:rsidRPr="00597915" w:rsidRDefault="000D7DF1" w:rsidP="00831F8E">
            <w:pPr>
              <w:tabs>
                <w:tab w:val="left" w:pos="3540"/>
                <w:tab w:val="left" w:pos="10800"/>
                <w:tab w:val="left" w:pos="12540"/>
              </w:tabs>
              <w:snapToGrid w:val="0"/>
              <w:spacing w:after="0" w:line="240" w:lineRule="auto"/>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100% охват  учителей ОУ занятиями по медиабезопасности</w:t>
            </w:r>
          </w:p>
        </w:tc>
      </w:tr>
      <w:tr w:rsidR="000D7DF1" w:rsidRPr="00597915" w:rsidTr="00831F8E">
        <w:tc>
          <w:tcPr>
            <w:tcW w:w="745" w:type="dxa"/>
            <w:gridSpan w:val="2"/>
          </w:tcPr>
          <w:p w:rsidR="000D7DF1" w:rsidRPr="00597915" w:rsidRDefault="000D7DF1" w:rsidP="00831F8E">
            <w:pPr>
              <w:snapToGrid w:val="0"/>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1.2</w:t>
            </w:r>
            <w:r w:rsidRPr="00597915">
              <w:rPr>
                <w:rFonts w:ascii="Times New Roman" w:eastAsia="Times New Roman" w:hAnsi="Times New Roman" w:cs="Times New Roman"/>
                <w:sz w:val="24"/>
                <w:szCs w:val="24"/>
                <w:lang w:eastAsia="ru-RU"/>
              </w:rPr>
              <w:t>.</w:t>
            </w:r>
          </w:p>
        </w:tc>
        <w:tc>
          <w:tcPr>
            <w:tcW w:w="3782" w:type="dxa"/>
          </w:tcPr>
          <w:p w:rsidR="000D7DF1" w:rsidRPr="00597915" w:rsidRDefault="000D7DF1" w:rsidP="00831F8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napToGrid w:val="0"/>
              <w:spacing w:after="0" w:line="240" w:lineRule="auto"/>
              <w:rPr>
                <w:rFonts w:ascii="Times New Roman" w:eastAsia="Calibri" w:hAnsi="Times New Roman" w:cs="Times New Roman"/>
                <w:sz w:val="24"/>
                <w:szCs w:val="24"/>
                <w:lang w:eastAsia="ar-SA"/>
              </w:rPr>
            </w:pPr>
            <w:r w:rsidRPr="00597915">
              <w:rPr>
                <w:rFonts w:ascii="Times New Roman" w:eastAsia="Calibri" w:hAnsi="Times New Roman" w:cs="Times New Roman"/>
                <w:sz w:val="24"/>
                <w:szCs w:val="24"/>
                <w:lang w:eastAsia="ar-SA"/>
              </w:rPr>
              <w:t>Ознакомление родителей с  нормативно - правовой  базой и информационным курсом для родителей по защите детей от распространения вредной для них информации</w:t>
            </w:r>
          </w:p>
        </w:tc>
        <w:tc>
          <w:tcPr>
            <w:tcW w:w="1620" w:type="dxa"/>
            <w:gridSpan w:val="2"/>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jc w:val="center"/>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 xml:space="preserve">2015- 2020 </w:t>
            </w:r>
          </w:p>
        </w:tc>
        <w:tc>
          <w:tcPr>
            <w:tcW w:w="2160" w:type="dxa"/>
          </w:tcPr>
          <w:p w:rsidR="000D7DF1" w:rsidRPr="00597915" w:rsidRDefault="000D7DF1" w:rsidP="00831F8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napToGrid w:val="0"/>
              <w:spacing w:after="0" w:line="240" w:lineRule="auto"/>
              <w:rPr>
                <w:rFonts w:ascii="Times New Roman" w:eastAsia="Calibri" w:hAnsi="Times New Roman" w:cs="Times New Roman"/>
                <w:sz w:val="24"/>
                <w:szCs w:val="24"/>
                <w:lang w:eastAsia="ar-SA"/>
              </w:rPr>
            </w:pPr>
            <w:r w:rsidRPr="00597915">
              <w:rPr>
                <w:rFonts w:ascii="Times New Roman" w:eastAsia="Calibri" w:hAnsi="Times New Roman" w:cs="Times New Roman"/>
                <w:sz w:val="24"/>
                <w:szCs w:val="24"/>
                <w:lang w:eastAsia="ar-SA"/>
              </w:rPr>
              <w:t>Зам директора по УВР,</w:t>
            </w:r>
          </w:p>
          <w:p w:rsidR="000D7DF1" w:rsidRPr="00597915" w:rsidRDefault="000D7DF1" w:rsidP="00831F8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napToGrid w:val="0"/>
              <w:spacing w:after="0" w:line="240" w:lineRule="auto"/>
              <w:rPr>
                <w:rFonts w:ascii="Times New Roman" w:eastAsia="Calibri" w:hAnsi="Times New Roman" w:cs="Times New Roman"/>
                <w:sz w:val="24"/>
                <w:szCs w:val="24"/>
                <w:lang w:eastAsia="ar-SA"/>
              </w:rPr>
            </w:pPr>
            <w:r w:rsidRPr="00597915">
              <w:rPr>
                <w:rFonts w:ascii="Times New Roman" w:eastAsia="Calibri" w:hAnsi="Times New Roman" w:cs="Times New Roman"/>
                <w:sz w:val="24"/>
                <w:szCs w:val="24"/>
                <w:lang w:eastAsia="ar-SA"/>
              </w:rPr>
              <w:t>зам. директора по ВР, классные руководители 1-11 кл.</w:t>
            </w:r>
          </w:p>
        </w:tc>
        <w:tc>
          <w:tcPr>
            <w:tcW w:w="2340" w:type="dxa"/>
          </w:tcPr>
          <w:p w:rsidR="000D7DF1" w:rsidRPr="00597915" w:rsidRDefault="000D7DF1" w:rsidP="00831F8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napToGrid w:val="0"/>
              <w:spacing w:after="0" w:line="240" w:lineRule="auto"/>
              <w:rPr>
                <w:rFonts w:ascii="Times New Roman" w:eastAsia="Calibri" w:hAnsi="Times New Roman" w:cs="Times New Roman"/>
                <w:sz w:val="24"/>
                <w:szCs w:val="24"/>
                <w:lang w:eastAsia="ar-SA"/>
              </w:rPr>
            </w:pPr>
            <w:r w:rsidRPr="00597915">
              <w:rPr>
                <w:rFonts w:ascii="Times New Roman" w:eastAsia="Calibri" w:hAnsi="Times New Roman" w:cs="Times New Roman"/>
                <w:sz w:val="24"/>
                <w:szCs w:val="24"/>
                <w:lang w:eastAsia="ar-SA"/>
              </w:rPr>
              <w:t>100% ознакомление родителей с информацией по медиабезопасности на родительских собраниях, личных консультациях</w:t>
            </w:r>
          </w:p>
        </w:tc>
      </w:tr>
      <w:tr w:rsidR="000D7DF1" w:rsidRPr="00597915" w:rsidTr="00831F8E">
        <w:tc>
          <w:tcPr>
            <w:tcW w:w="745" w:type="dxa"/>
            <w:gridSpan w:val="2"/>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1.3</w:t>
            </w:r>
            <w:r w:rsidRPr="00597915">
              <w:rPr>
                <w:rFonts w:ascii="Times New Roman" w:eastAsia="Times New Roman" w:hAnsi="Times New Roman" w:cs="Times New Roman"/>
                <w:sz w:val="24"/>
                <w:szCs w:val="24"/>
                <w:lang w:eastAsia="ru-RU"/>
              </w:rPr>
              <w:t>.</w:t>
            </w:r>
          </w:p>
        </w:tc>
        <w:tc>
          <w:tcPr>
            <w:tcW w:w="3782" w:type="dxa"/>
          </w:tcPr>
          <w:p w:rsidR="000D7DF1" w:rsidRPr="00597915" w:rsidRDefault="000D7DF1" w:rsidP="00831F8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napToGrid w:val="0"/>
              <w:spacing w:after="0" w:line="240" w:lineRule="auto"/>
              <w:rPr>
                <w:rFonts w:ascii="Times New Roman" w:eastAsia="Calibri" w:hAnsi="Times New Roman" w:cs="Times New Roman"/>
                <w:sz w:val="24"/>
                <w:szCs w:val="24"/>
                <w:lang w:eastAsia="ar-SA"/>
              </w:rPr>
            </w:pPr>
            <w:r w:rsidRPr="00597915">
              <w:rPr>
                <w:rFonts w:ascii="Times New Roman" w:eastAsia="Calibri" w:hAnsi="Times New Roman" w:cs="Times New Roman"/>
                <w:sz w:val="24"/>
                <w:szCs w:val="24"/>
                <w:lang w:eastAsia="ar-SA"/>
              </w:rPr>
              <w:t>Проведение внеурочных занятий с учащимися по теме «Приемы безопасной работы в интернете</w:t>
            </w:r>
          </w:p>
        </w:tc>
        <w:tc>
          <w:tcPr>
            <w:tcW w:w="1620" w:type="dxa"/>
            <w:gridSpan w:val="2"/>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jc w:val="center"/>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2015 – 2020</w:t>
            </w:r>
          </w:p>
        </w:tc>
        <w:tc>
          <w:tcPr>
            <w:tcW w:w="2160" w:type="dxa"/>
          </w:tcPr>
          <w:p w:rsidR="000D7DF1" w:rsidRPr="00597915" w:rsidRDefault="000D7DF1" w:rsidP="00831F8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napToGrid w:val="0"/>
              <w:spacing w:after="0" w:line="240" w:lineRule="auto"/>
              <w:jc w:val="both"/>
              <w:rPr>
                <w:rFonts w:ascii="Times New Roman" w:eastAsia="Calibri" w:hAnsi="Times New Roman" w:cs="Times New Roman"/>
                <w:color w:val="000000"/>
                <w:sz w:val="24"/>
                <w:szCs w:val="24"/>
                <w:lang w:eastAsia="ar-SA"/>
              </w:rPr>
            </w:pPr>
            <w:r w:rsidRPr="00597915">
              <w:rPr>
                <w:rFonts w:ascii="Times New Roman" w:eastAsia="Calibri" w:hAnsi="Times New Roman" w:cs="Times New Roman"/>
                <w:color w:val="000000"/>
                <w:sz w:val="24"/>
                <w:szCs w:val="24"/>
                <w:lang w:eastAsia="ar-SA"/>
              </w:rPr>
              <w:t>Зам.директора по УВР,</w:t>
            </w:r>
          </w:p>
          <w:p w:rsidR="000D7DF1" w:rsidRPr="00597915" w:rsidRDefault="000D7DF1" w:rsidP="00831F8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napToGrid w:val="0"/>
              <w:spacing w:after="0" w:line="240" w:lineRule="auto"/>
              <w:jc w:val="both"/>
              <w:rPr>
                <w:rFonts w:ascii="Times New Roman" w:eastAsia="Calibri" w:hAnsi="Times New Roman" w:cs="Times New Roman"/>
                <w:color w:val="000000"/>
                <w:sz w:val="24"/>
                <w:szCs w:val="24"/>
                <w:lang w:eastAsia="ar-SA"/>
              </w:rPr>
            </w:pPr>
            <w:r w:rsidRPr="00597915">
              <w:rPr>
                <w:rFonts w:ascii="Times New Roman" w:eastAsia="Calibri" w:hAnsi="Times New Roman" w:cs="Times New Roman"/>
                <w:color w:val="000000"/>
                <w:sz w:val="24"/>
                <w:szCs w:val="24"/>
                <w:lang w:eastAsia="ar-SA"/>
              </w:rPr>
              <w:t>Классные руководители 1-11 кл.</w:t>
            </w:r>
          </w:p>
          <w:p w:rsidR="000D7DF1" w:rsidRPr="00597915" w:rsidRDefault="000D7DF1" w:rsidP="00831F8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napToGrid w:val="0"/>
              <w:spacing w:after="0" w:line="240" w:lineRule="auto"/>
              <w:jc w:val="both"/>
              <w:rPr>
                <w:rFonts w:ascii="Times New Roman" w:eastAsia="Calibri" w:hAnsi="Times New Roman" w:cs="Times New Roman"/>
                <w:sz w:val="24"/>
                <w:szCs w:val="24"/>
                <w:lang w:eastAsia="ar-SA"/>
              </w:rPr>
            </w:pPr>
            <w:r w:rsidRPr="00597915">
              <w:rPr>
                <w:rFonts w:ascii="Times New Roman" w:eastAsia="Calibri" w:hAnsi="Times New Roman" w:cs="Times New Roman"/>
                <w:color w:val="000000"/>
                <w:sz w:val="24"/>
                <w:szCs w:val="24"/>
                <w:lang w:eastAsia="ar-SA"/>
              </w:rPr>
              <w:t>Учитель информатики</w:t>
            </w:r>
          </w:p>
        </w:tc>
        <w:tc>
          <w:tcPr>
            <w:tcW w:w="2340" w:type="dxa"/>
          </w:tcPr>
          <w:p w:rsidR="000D7DF1" w:rsidRPr="00597915" w:rsidRDefault="000D7DF1" w:rsidP="00831F8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napToGrid w:val="0"/>
              <w:spacing w:after="0" w:line="240" w:lineRule="auto"/>
              <w:rPr>
                <w:rFonts w:ascii="Times New Roman" w:eastAsia="Calibri" w:hAnsi="Times New Roman" w:cs="Times New Roman"/>
                <w:sz w:val="24"/>
                <w:szCs w:val="24"/>
                <w:lang w:eastAsia="ar-SA"/>
              </w:rPr>
            </w:pPr>
            <w:r w:rsidRPr="00597915">
              <w:rPr>
                <w:rFonts w:ascii="Times New Roman" w:eastAsia="Calibri" w:hAnsi="Times New Roman" w:cs="Times New Roman"/>
                <w:sz w:val="24"/>
                <w:szCs w:val="24"/>
                <w:lang w:eastAsia="ar-SA"/>
              </w:rPr>
              <w:t>100% охват учащихся образовательных учреждений  занятиями по медиабезопасности</w:t>
            </w:r>
          </w:p>
        </w:tc>
      </w:tr>
      <w:tr w:rsidR="000D7DF1" w:rsidRPr="00597915" w:rsidTr="00831F8E">
        <w:tc>
          <w:tcPr>
            <w:tcW w:w="745" w:type="dxa"/>
            <w:gridSpan w:val="2"/>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1.4</w:t>
            </w:r>
            <w:r w:rsidRPr="00597915">
              <w:rPr>
                <w:rFonts w:ascii="Times New Roman" w:eastAsia="Times New Roman" w:hAnsi="Times New Roman" w:cs="Times New Roman"/>
                <w:sz w:val="24"/>
                <w:szCs w:val="24"/>
                <w:lang w:eastAsia="ru-RU"/>
              </w:rPr>
              <w:t>.</w:t>
            </w:r>
          </w:p>
        </w:tc>
        <w:tc>
          <w:tcPr>
            <w:tcW w:w="3782" w:type="dxa"/>
          </w:tcPr>
          <w:p w:rsidR="000D7DF1" w:rsidRPr="00597915" w:rsidRDefault="000D7DF1" w:rsidP="00831F8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napToGrid w:val="0"/>
              <w:spacing w:after="0" w:line="240" w:lineRule="auto"/>
              <w:rPr>
                <w:rFonts w:ascii="Times New Roman" w:eastAsia="Calibri" w:hAnsi="Times New Roman" w:cs="Times New Roman"/>
                <w:sz w:val="24"/>
                <w:szCs w:val="24"/>
                <w:lang w:eastAsia="ar-SA"/>
              </w:rPr>
            </w:pPr>
            <w:r w:rsidRPr="00597915">
              <w:rPr>
                <w:rFonts w:ascii="Times New Roman" w:eastAsia="Calibri" w:hAnsi="Times New Roman" w:cs="Times New Roman"/>
                <w:sz w:val="24"/>
                <w:szCs w:val="24"/>
                <w:lang w:eastAsia="ar-SA"/>
              </w:rPr>
              <w:t>Функционирование контент -фильтра в ОУ</w:t>
            </w:r>
          </w:p>
        </w:tc>
        <w:tc>
          <w:tcPr>
            <w:tcW w:w="1620" w:type="dxa"/>
            <w:gridSpan w:val="2"/>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jc w:val="center"/>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постоянно</w:t>
            </w:r>
          </w:p>
        </w:tc>
        <w:tc>
          <w:tcPr>
            <w:tcW w:w="2160" w:type="dxa"/>
          </w:tcPr>
          <w:p w:rsidR="000D7DF1" w:rsidRPr="00597915" w:rsidRDefault="000D7DF1" w:rsidP="00831F8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napToGrid w:val="0"/>
              <w:spacing w:after="0" w:line="240" w:lineRule="auto"/>
              <w:rPr>
                <w:rFonts w:ascii="Times New Roman" w:eastAsia="Calibri" w:hAnsi="Times New Roman" w:cs="Times New Roman"/>
                <w:color w:val="000000"/>
                <w:sz w:val="24"/>
                <w:szCs w:val="24"/>
                <w:lang w:eastAsia="ar-SA"/>
              </w:rPr>
            </w:pPr>
            <w:r w:rsidRPr="00597915">
              <w:rPr>
                <w:rFonts w:ascii="Times New Roman" w:eastAsia="Calibri" w:hAnsi="Times New Roman" w:cs="Times New Roman"/>
                <w:color w:val="000000"/>
                <w:sz w:val="24"/>
                <w:szCs w:val="24"/>
                <w:lang w:eastAsia="ar-SA"/>
              </w:rPr>
              <w:t xml:space="preserve">Зам.директора по УВР, </w:t>
            </w:r>
          </w:p>
          <w:p w:rsidR="000D7DF1" w:rsidRPr="00597915" w:rsidRDefault="000D7DF1" w:rsidP="00831F8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napToGrid w:val="0"/>
              <w:spacing w:after="0" w:line="240" w:lineRule="auto"/>
              <w:rPr>
                <w:rFonts w:ascii="Times New Roman" w:eastAsia="Calibri" w:hAnsi="Times New Roman" w:cs="Times New Roman"/>
                <w:color w:val="000000"/>
                <w:sz w:val="24"/>
                <w:szCs w:val="24"/>
                <w:lang w:eastAsia="ar-SA"/>
              </w:rPr>
            </w:pPr>
            <w:r w:rsidRPr="00597915">
              <w:rPr>
                <w:rFonts w:ascii="Times New Roman" w:eastAsia="Calibri" w:hAnsi="Times New Roman" w:cs="Times New Roman"/>
                <w:color w:val="000000"/>
                <w:sz w:val="24"/>
                <w:szCs w:val="24"/>
                <w:lang w:eastAsia="ar-SA"/>
              </w:rPr>
              <w:t>Ответственный</w:t>
            </w:r>
          </w:p>
          <w:p w:rsidR="000D7DF1" w:rsidRPr="00597915" w:rsidRDefault="000D7DF1" w:rsidP="00831F8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napToGrid w:val="0"/>
              <w:spacing w:after="0" w:line="240" w:lineRule="auto"/>
              <w:rPr>
                <w:rFonts w:ascii="Times New Roman" w:eastAsia="Calibri" w:hAnsi="Times New Roman" w:cs="Times New Roman"/>
                <w:color w:val="000000"/>
                <w:sz w:val="24"/>
                <w:szCs w:val="24"/>
                <w:lang w:eastAsia="ar-SA"/>
              </w:rPr>
            </w:pPr>
            <w:r w:rsidRPr="00597915">
              <w:rPr>
                <w:rFonts w:ascii="Times New Roman" w:eastAsia="Calibri" w:hAnsi="Times New Roman" w:cs="Times New Roman"/>
                <w:color w:val="000000"/>
                <w:sz w:val="24"/>
                <w:szCs w:val="24"/>
                <w:lang w:eastAsia="ar-SA"/>
              </w:rPr>
              <w:t xml:space="preserve">за Интернет-безопасность обучающихся </w:t>
            </w:r>
          </w:p>
        </w:tc>
        <w:tc>
          <w:tcPr>
            <w:tcW w:w="2340" w:type="dxa"/>
          </w:tcPr>
          <w:p w:rsidR="000D7DF1" w:rsidRPr="00597915" w:rsidRDefault="000D7DF1" w:rsidP="00831F8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napToGrid w:val="0"/>
              <w:spacing w:after="0" w:line="240" w:lineRule="auto"/>
              <w:rPr>
                <w:rFonts w:ascii="Times New Roman" w:eastAsia="Calibri" w:hAnsi="Times New Roman" w:cs="Times New Roman"/>
                <w:sz w:val="24"/>
                <w:szCs w:val="24"/>
                <w:lang w:eastAsia="ar-SA"/>
              </w:rPr>
            </w:pPr>
            <w:r w:rsidRPr="00597915">
              <w:rPr>
                <w:rFonts w:ascii="Times New Roman" w:eastAsia="Calibri" w:hAnsi="Times New Roman" w:cs="Times New Roman"/>
                <w:sz w:val="24"/>
                <w:szCs w:val="24"/>
                <w:lang w:eastAsia="ar-SA"/>
              </w:rPr>
              <w:t>100% установка в ОУ программного продукта, обеспечивающего контент-фильтрацию трафика</w:t>
            </w:r>
          </w:p>
        </w:tc>
      </w:tr>
      <w:tr w:rsidR="000D7DF1" w:rsidRPr="00597915" w:rsidTr="00831F8E">
        <w:tc>
          <w:tcPr>
            <w:tcW w:w="745" w:type="dxa"/>
            <w:gridSpan w:val="2"/>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jc w:val="center"/>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1.7.</w:t>
            </w:r>
          </w:p>
        </w:tc>
        <w:tc>
          <w:tcPr>
            <w:tcW w:w="3782" w:type="dxa"/>
          </w:tcPr>
          <w:p w:rsidR="000D7DF1" w:rsidRPr="00597915" w:rsidRDefault="000D7DF1" w:rsidP="00831F8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napToGrid w:val="0"/>
              <w:spacing w:after="0" w:line="240" w:lineRule="auto"/>
              <w:rPr>
                <w:rFonts w:ascii="Times New Roman" w:eastAsia="Calibri" w:hAnsi="Times New Roman" w:cs="Times New Roman"/>
                <w:sz w:val="24"/>
                <w:szCs w:val="24"/>
                <w:lang w:eastAsia="ar-SA"/>
              </w:rPr>
            </w:pPr>
            <w:r w:rsidRPr="00597915">
              <w:rPr>
                <w:rFonts w:ascii="Times New Roman" w:eastAsia="Calibri" w:hAnsi="Times New Roman" w:cs="Times New Roman"/>
                <w:sz w:val="24"/>
                <w:szCs w:val="24"/>
                <w:lang w:eastAsia="ar-SA"/>
              </w:rPr>
              <w:t>Заключение договора с родителями «Об обеспечении информационной безопасности детей»</w:t>
            </w:r>
          </w:p>
        </w:tc>
        <w:tc>
          <w:tcPr>
            <w:tcW w:w="1620" w:type="dxa"/>
            <w:gridSpan w:val="2"/>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2016</w:t>
            </w:r>
          </w:p>
        </w:tc>
        <w:tc>
          <w:tcPr>
            <w:tcW w:w="2160" w:type="dxa"/>
          </w:tcPr>
          <w:p w:rsidR="000D7DF1" w:rsidRPr="00597915" w:rsidRDefault="000D7DF1" w:rsidP="00831F8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napToGrid w:val="0"/>
              <w:spacing w:after="0" w:line="240" w:lineRule="auto"/>
              <w:rPr>
                <w:rFonts w:ascii="Times New Roman" w:eastAsia="Calibri" w:hAnsi="Times New Roman" w:cs="Times New Roman"/>
                <w:color w:val="000000"/>
                <w:sz w:val="24"/>
                <w:szCs w:val="24"/>
                <w:lang w:eastAsia="ar-SA"/>
              </w:rPr>
            </w:pPr>
            <w:r w:rsidRPr="00597915">
              <w:rPr>
                <w:rFonts w:ascii="Times New Roman" w:eastAsia="Calibri" w:hAnsi="Times New Roman" w:cs="Times New Roman"/>
                <w:color w:val="000000"/>
                <w:sz w:val="24"/>
                <w:szCs w:val="24"/>
                <w:lang w:eastAsia="ar-SA"/>
              </w:rPr>
              <w:t>Директор школы,</w:t>
            </w:r>
          </w:p>
          <w:p w:rsidR="000D7DF1" w:rsidRPr="00597915" w:rsidRDefault="000D7DF1" w:rsidP="00831F8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napToGrid w:val="0"/>
              <w:spacing w:after="0" w:line="240" w:lineRule="auto"/>
              <w:rPr>
                <w:rFonts w:ascii="Times New Roman" w:eastAsia="Calibri" w:hAnsi="Times New Roman" w:cs="Times New Roman"/>
                <w:color w:val="000000"/>
                <w:sz w:val="24"/>
                <w:szCs w:val="24"/>
                <w:lang w:eastAsia="ar-SA"/>
              </w:rPr>
            </w:pPr>
            <w:r w:rsidRPr="00597915">
              <w:rPr>
                <w:rFonts w:ascii="Times New Roman" w:eastAsia="Calibri" w:hAnsi="Times New Roman" w:cs="Times New Roman"/>
                <w:color w:val="000000"/>
                <w:sz w:val="24"/>
                <w:szCs w:val="24"/>
                <w:lang w:eastAsia="ar-SA"/>
              </w:rPr>
              <w:t>Зам.директора по УВР</w:t>
            </w:r>
          </w:p>
        </w:tc>
        <w:tc>
          <w:tcPr>
            <w:tcW w:w="2340" w:type="dxa"/>
          </w:tcPr>
          <w:p w:rsidR="000D7DF1" w:rsidRPr="00597915" w:rsidRDefault="000D7DF1" w:rsidP="00831F8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napToGrid w:val="0"/>
              <w:spacing w:after="0" w:line="240" w:lineRule="auto"/>
              <w:rPr>
                <w:rFonts w:ascii="Times New Roman" w:eastAsia="Calibri" w:hAnsi="Times New Roman" w:cs="Times New Roman"/>
                <w:sz w:val="24"/>
                <w:szCs w:val="24"/>
                <w:lang w:eastAsia="ar-SA"/>
              </w:rPr>
            </w:pPr>
          </w:p>
        </w:tc>
      </w:tr>
      <w:tr w:rsidR="000D7DF1" w:rsidRPr="00597915" w:rsidTr="00831F8E">
        <w:tc>
          <w:tcPr>
            <w:tcW w:w="10647" w:type="dxa"/>
            <w:gridSpan w:val="7"/>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jc w:val="center"/>
              <w:rPr>
                <w:rFonts w:ascii="Times New Roman" w:eastAsia="Times New Roman" w:hAnsi="Times New Roman" w:cs="Times New Roman"/>
                <w:sz w:val="24"/>
                <w:szCs w:val="24"/>
                <w:lang w:eastAsia="ru-RU"/>
              </w:rPr>
            </w:pPr>
            <w:r w:rsidRPr="00597915">
              <w:rPr>
                <w:rFonts w:ascii="Times New Roman" w:eastAsia="Times New Roman" w:hAnsi="Times New Roman" w:cs="Times New Roman"/>
                <w:bCs/>
                <w:sz w:val="24"/>
                <w:szCs w:val="24"/>
                <w:lang w:val="en-US" w:eastAsia="ru-RU"/>
              </w:rPr>
              <w:t>II</w:t>
            </w:r>
            <w:r w:rsidRPr="00597915">
              <w:rPr>
                <w:rFonts w:ascii="Times New Roman" w:eastAsia="Times New Roman" w:hAnsi="Times New Roman" w:cs="Times New Roman"/>
                <w:bCs/>
                <w:sz w:val="24"/>
                <w:szCs w:val="24"/>
                <w:lang w:eastAsia="ru-RU"/>
              </w:rPr>
              <w:t>. Внедрение систем исключения доступа к информации, несовместимой с задачами гражданского становления детей, а также средств фильтрации и иных аппаратно - программных и технико - технологических устройств</w:t>
            </w:r>
          </w:p>
        </w:tc>
      </w:tr>
      <w:tr w:rsidR="000D7DF1" w:rsidRPr="00597915" w:rsidTr="00831F8E">
        <w:trPr>
          <w:trHeight w:val="1383"/>
        </w:trPr>
        <w:tc>
          <w:tcPr>
            <w:tcW w:w="745" w:type="dxa"/>
            <w:gridSpan w:val="2"/>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jc w:val="center"/>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lastRenderedPageBreak/>
              <w:t>2.1.</w:t>
            </w:r>
          </w:p>
        </w:tc>
        <w:tc>
          <w:tcPr>
            <w:tcW w:w="3933" w:type="dxa"/>
            <w:gridSpan w:val="2"/>
          </w:tcPr>
          <w:p w:rsidR="000D7DF1" w:rsidRPr="00597915" w:rsidRDefault="000D7DF1" w:rsidP="00831F8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napToGrid w:val="0"/>
              <w:spacing w:after="0" w:line="240" w:lineRule="auto"/>
              <w:rPr>
                <w:rFonts w:ascii="Times New Roman" w:eastAsia="Calibri" w:hAnsi="Times New Roman" w:cs="Times New Roman"/>
                <w:sz w:val="24"/>
                <w:szCs w:val="24"/>
                <w:lang w:eastAsia="ar-SA"/>
              </w:rPr>
            </w:pPr>
            <w:r w:rsidRPr="00597915">
              <w:rPr>
                <w:rFonts w:ascii="Times New Roman" w:eastAsia="Calibri" w:hAnsi="Times New Roman" w:cs="Times New Roman"/>
                <w:sz w:val="24"/>
                <w:szCs w:val="24"/>
                <w:lang w:eastAsia="ar-SA"/>
              </w:rPr>
              <w:t>Мониторинг функционирования и использования в школе программного продукта, обеспечивающего контент-фильтрацию Интернет-трафика</w:t>
            </w:r>
          </w:p>
        </w:tc>
        <w:tc>
          <w:tcPr>
            <w:tcW w:w="1469" w:type="dxa"/>
          </w:tcPr>
          <w:p w:rsidR="000D7DF1" w:rsidRPr="00597915" w:rsidRDefault="000D7DF1" w:rsidP="00831F8E">
            <w:pPr>
              <w:tabs>
                <w:tab w:val="left" w:pos="3721"/>
                <w:tab w:val="left" w:pos="4637"/>
                <w:tab w:val="left" w:pos="5553"/>
                <w:tab w:val="left" w:pos="6469"/>
                <w:tab w:val="left" w:pos="7385"/>
                <w:tab w:val="left" w:pos="8301"/>
                <w:tab w:val="left" w:pos="9217"/>
                <w:tab w:val="left" w:pos="10133"/>
                <w:tab w:val="left" w:pos="11049"/>
                <w:tab w:val="left" w:pos="11965"/>
                <w:tab w:val="left" w:pos="12881"/>
                <w:tab w:val="left" w:pos="13797"/>
                <w:tab w:val="left" w:pos="14713"/>
              </w:tabs>
              <w:snapToGrid w:val="0"/>
              <w:spacing w:after="0" w:line="240" w:lineRule="auto"/>
              <w:jc w:val="center"/>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2015 – 2016</w:t>
            </w:r>
          </w:p>
        </w:tc>
        <w:tc>
          <w:tcPr>
            <w:tcW w:w="2160" w:type="dxa"/>
          </w:tcPr>
          <w:p w:rsidR="000D7DF1" w:rsidRPr="00597915" w:rsidRDefault="000D7DF1" w:rsidP="00831F8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napToGrid w:val="0"/>
              <w:spacing w:after="0" w:line="240" w:lineRule="auto"/>
              <w:rPr>
                <w:rFonts w:ascii="Times New Roman" w:eastAsia="Calibri" w:hAnsi="Times New Roman" w:cs="Times New Roman"/>
                <w:sz w:val="24"/>
                <w:szCs w:val="24"/>
                <w:lang w:eastAsia="ar-SA"/>
              </w:rPr>
            </w:pPr>
            <w:r w:rsidRPr="00597915">
              <w:rPr>
                <w:rFonts w:ascii="Times New Roman" w:eastAsia="Calibri" w:hAnsi="Times New Roman" w:cs="Times New Roman"/>
                <w:sz w:val="24"/>
                <w:szCs w:val="24"/>
                <w:lang w:eastAsia="ar-SA"/>
              </w:rPr>
              <w:t xml:space="preserve">Зам.директора по УВР, </w:t>
            </w:r>
          </w:p>
          <w:p w:rsidR="000D7DF1" w:rsidRPr="00597915" w:rsidRDefault="000D7DF1" w:rsidP="00831F8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napToGrid w:val="0"/>
              <w:spacing w:after="0" w:line="240" w:lineRule="auto"/>
              <w:rPr>
                <w:rFonts w:ascii="Times New Roman" w:eastAsia="Calibri" w:hAnsi="Times New Roman" w:cs="Times New Roman"/>
                <w:sz w:val="24"/>
                <w:szCs w:val="24"/>
                <w:lang w:eastAsia="ar-SA"/>
              </w:rPr>
            </w:pPr>
            <w:r w:rsidRPr="00597915">
              <w:rPr>
                <w:rFonts w:ascii="Times New Roman" w:eastAsia="Calibri" w:hAnsi="Times New Roman" w:cs="Times New Roman"/>
                <w:sz w:val="24"/>
                <w:szCs w:val="24"/>
                <w:lang w:eastAsia="ar-SA"/>
              </w:rPr>
              <w:t>ответственный за Интернет-безопасность обучающихся</w:t>
            </w:r>
          </w:p>
        </w:tc>
        <w:tc>
          <w:tcPr>
            <w:tcW w:w="2340" w:type="dxa"/>
          </w:tcPr>
          <w:p w:rsidR="000D7DF1" w:rsidRPr="00597915" w:rsidRDefault="000D7DF1" w:rsidP="00831F8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napToGrid w:val="0"/>
              <w:spacing w:after="0" w:line="240" w:lineRule="auto"/>
              <w:rPr>
                <w:rFonts w:ascii="Times New Roman" w:eastAsia="Calibri" w:hAnsi="Times New Roman" w:cs="Times New Roman"/>
                <w:sz w:val="24"/>
                <w:szCs w:val="24"/>
                <w:lang w:eastAsia="ar-SA"/>
              </w:rPr>
            </w:pPr>
            <w:r w:rsidRPr="00597915">
              <w:rPr>
                <w:rFonts w:ascii="Times New Roman" w:eastAsia="Calibri" w:hAnsi="Times New Roman" w:cs="Times New Roman"/>
                <w:sz w:val="24"/>
                <w:szCs w:val="24"/>
                <w:lang w:eastAsia="ar-SA"/>
              </w:rPr>
              <w:t>100% установка в ОУ</w:t>
            </w:r>
            <w:r w:rsidRPr="00597915">
              <w:rPr>
                <w:rFonts w:ascii="Times New Roman" w:eastAsia="Calibri" w:hAnsi="Times New Roman" w:cs="Times New Roman"/>
                <w:color w:val="333366"/>
                <w:sz w:val="24"/>
                <w:szCs w:val="24"/>
                <w:lang w:eastAsia="ar-SA"/>
              </w:rPr>
              <w:t xml:space="preserve"> </w:t>
            </w:r>
            <w:r w:rsidRPr="00597915">
              <w:rPr>
                <w:rFonts w:ascii="Times New Roman" w:eastAsia="Calibri" w:hAnsi="Times New Roman" w:cs="Times New Roman"/>
                <w:sz w:val="24"/>
                <w:szCs w:val="24"/>
                <w:lang w:eastAsia="ar-SA"/>
              </w:rPr>
              <w:t>программного продукта, обеспечивающего контент-фильтрацию трафика</w:t>
            </w:r>
          </w:p>
        </w:tc>
      </w:tr>
      <w:tr w:rsidR="000D7DF1" w:rsidRPr="00597915" w:rsidTr="00831F8E">
        <w:trPr>
          <w:trHeight w:val="346"/>
        </w:trPr>
        <w:tc>
          <w:tcPr>
            <w:tcW w:w="745" w:type="dxa"/>
            <w:gridSpan w:val="2"/>
          </w:tcPr>
          <w:p w:rsidR="000D7DF1" w:rsidRPr="00597915" w:rsidRDefault="000D7DF1" w:rsidP="00831F8E">
            <w:pPr>
              <w:tabs>
                <w:tab w:val="left" w:pos="3721"/>
                <w:tab w:val="left" w:pos="4637"/>
                <w:tab w:val="left" w:pos="5553"/>
                <w:tab w:val="left" w:pos="6469"/>
                <w:tab w:val="left" w:pos="7385"/>
                <w:tab w:val="left" w:pos="8301"/>
                <w:tab w:val="left" w:pos="9217"/>
                <w:tab w:val="left" w:pos="10133"/>
                <w:tab w:val="left" w:pos="11049"/>
                <w:tab w:val="left" w:pos="11965"/>
                <w:tab w:val="left" w:pos="12881"/>
                <w:tab w:val="left" w:pos="13797"/>
                <w:tab w:val="left" w:pos="14713"/>
              </w:tabs>
              <w:snapToGrid w:val="0"/>
              <w:spacing w:after="0" w:line="240" w:lineRule="auto"/>
              <w:jc w:val="center"/>
              <w:rPr>
                <w:rFonts w:ascii="Times New Roman" w:eastAsia="Times New Roman" w:hAnsi="Times New Roman" w:cs="Times New Roman"/>
                <w:sz w:val="24"/>
                <w:szCs w:val="24"/>
                <w:lang w:val="en-US" w:eastAsia="ru-RU"/>
              </w:rPr>
            </w:pPr>
            <w:r w:rsidRPr="00597915">
              <w:rPr>
                <w:rFonts w:ascii="Times New Roman" w:eastAsia="Times New Roman" w:hAnsi="Times New Roman" w:cs="Times New Roman"/>
                <w:sz w:val="24"/>
                <w:szCs w:val="24"/>
                <w:lang w:eastAsia="ru-RU"/>
              </w:rPr>
              <w:t>2.2</w:t>
            </w:r>
            <w:r w:rsidRPr="00597915">
              <w:rPr>
                <w:rFonts w:ascii="Times New Roman" w:eastAsia="Times New Roman" w:hAnsi="Times New Roman" w:cs="Times New Roman"/>
                <w:sz w:val="24"/>
                <w:szCs w:val="24"/>
                <w:lang w:val="en-US" w:eastAsia="ru-RU"/>
              </w:rPr>
              <w:t>.</w:t>
            </w:r>
          </w:p>
        </w:tc>
        <w:tc>
          <w:tcPr>
            <w:tcW w:w="3933" w:type="dxa"/>
            <w:gridSpan w:val="2"/>
          </w:tcPr>
          <w:p w:rsidR="000D7DF1" w:rsidRPr="00597915" w:rsidRDefault="000D7DF1" w:rsidP="00831F8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napToGrid w:val="0"/>
              <w:spacing w:after="0" w:line="240" w:lineRule="auto"/>
              <w:rPr>
                <w:rFonts w:ascii="Times New Roman" w:eastAsia="Calibri" w:hAnsi="Times New Roman" w:cs="Times New Roman"/>
                <w:sz w:val="24"/>
                <w:szCs w:val="24"/>
                <w:lang w:eastAsia="ar-SA"/>
              </w:rPr>
            </w:pPr>
            <w:r w:rsidRPr="00597915">
              <w:rPr>
                <w:rFonts w:ascii="Times New Roman" w:eastAsia="Calibri" w:hAnsi="Times New Roman" w:cs="Times New Roman"/>
                <w:sz w:val="24"/>
                <w:szCs w:val="24"/>
                <w:lang w:eastAsia="ar-SA"/>
              </w:rPr>
              <w:t xml:space="preserve">Мониторинг качества предоставления провайдером услуги доступа к сети Интернет  ОУ  с обеспечением контент-фильтрации Интернет - трафика </w:t>
            </w:r>
          </w:p>
        </w:tc>
        <w:tc>
          <w:tcPr>
            <w:tcW w:w="1469" w:type="dxa"/>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spacing w:after="0" w:line="240" w:lineRule="auto"/>
              <w:jc w:val="center"/>
              <w:rPr>
                <w:rFonts w:ascii="Times New Roman" w:eastAsia="Calibri" w:hAnsi="Times New Roman" w:cs="Times New Roman"/>
                <w:sz w:val="24"/>
                <w:szCs w:val="24"/>
                <w:lang w:eastAsia="ru-RU"/>
              </w:rPr>
            </w:pPr>
            <w:r w:rsidRPr="00597915">
              <w:rPr>
                <w:rFonts w:ascii="Times New Roman" w:eastAsia="Calibri" w:hAnsi="Times New Roman" w:cs="Times New Roman"/>
                <w:sz w:val="24"/>
                <w:szCs w:val="24"/>
                <w:lang w:eastAsia="ru-RU"/>
              </w:rPr>
              <w:t>2015 – 2016</w:t>
            </w:r>
          </w:p>
        </w:tc>
        <w:tc>
          <w:tcPr>
            <w:tcW w:w="2160" w:type="dxa"/>
          </w:tcPr>
          <w:p w:rsidR="000D7DF1" w:rsidRPr="00597915" w:rsidRDefault="000D7DF1" w:rsidP="00831F8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napToGrid w:val="0"/>
              <w:spacing w:after="0" w:line="240" w:lineRule="auto"/>
              <w:rPr>
                <w:rFonts w:ascii="Times New Roman" w:eastAsia="Calibri" w:hAnsi="Times New Roman" w:cs="Times New Roman"/>
                <w:sz w:val="24"/>
                <w:szCs w:val="24"/>
                <w:lang w:eastAsia="ar-SA"/>
              </w:rPr>
            </w:pPr>
            <w:r w:rsidRPr="00597915">
              <w:rPr>
                <w:rFonts w:ascii="Times New Roman" w:eastAsia="Calibri" w:hAnsi="Times New Roman" w:cs="Times New Roman"/>
                <w:sz w:val="24"/>
                <w:szCs w:val="24"/>
                <w:lang w:eastAsia="ar-SA"/>
              </w:rPr>
              <w:t>Зам.директора по УВР,</w:t>
            </w:r>
          </w:p>
          <w:p w:rsidR="000D7DF1" w:rsidRPr="00597915" w:rsidRDefault="000D7DF1" w:rsidP="00831F8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napToGrid w:val="0"/>
              <w:spacing w:after="0" w:line="240" w:lineRule="auto"/>
              <w:rPr>
                <w:rFonts w:ascii="Times New Roman" w:eastAsia="Calibri" w:hAnsi="Times New Roman" w:cs="Times New Roman"/>
                <w:sz w:val="24"/>
                <w:szCs w:val="24"/>
                <w:lang w:eastAsia="ar-SA"/>
              </w:rPr>
            </w:pPr>
            <w:r w:rsidRPr="00597915">
              <w:rPr>
                <w:rFonts w:ascii="Times New Roman" w:eastAsia="Calibri" w:hAnsi="Times New Roman" w:cs="Times New Roman"/>
                <w:sz w:val="24"/>
                <w:szCs w:val="24"/>
                <w:lang w:eastAsia="ar-SA"/>
              </w:rPr>
              <w:t>локальной сети и точки доступа в интернерт</w:t>
            </w:r>
          </w:p>
          <w:p w:rsidR="000D7DF1" w:rsidRPr="00597915" w:rsidRDefault="000D7DF1" w:rsidP="00831F8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napToGrid w:val="0"/>
              <w:spacing w:after="0" w:line="240" w:lineRule="auto"/>
              <w:rPr>
                <w:rFonts w:ascii="Times New Roman" w:eastAsia="Calibri" w:hAnsi="Times New Roman" w:cs="Times New Roman"/>
                <w:sz w:val="24"/>
                <w:szCs w:val="24"/>
                <w:lang w:eastAsia="ar-SA"/>
              </w:rPr>
            </w:pPr>
            <w:r w:rsidRPr="00597915">
              <w:rPr>
                <w:rFonts w:ascii="Times New Roman" w:eastAsia="Calibri" w:hAnsi="Times New Roman" w:cs="Times New Roman"/>
                <w:sz w:val="24"/>
                <w:szCs w:val="24"/>
                <w:lang w:eastAsia="ar-SA"/>
              </w:rPr>
              <w:t>ответственный за Интернет-безопасность обучающихся</w:t>
            </w:r>
          </w:p>
        </w:tc>
        <w:tc>
          <w:tcPr>
            <w:tcW w:w="2340" w:type="dxa"/>
          </w:tcPr>
          <w:p w:rsidR="000D7DF1" w:rsidRPr="00597915" w:rsidRDefault="000D7DF1" w:rsidP="00831F8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napToGrid w:val="0"/>
              <w:spacing w:after="0" w:line="240" w:lineRule="auto"/>
              <w:rPr>
                <w:rFonts w:ascii="Times New Roman" w:eastAsia="Calibri" w:hAnsi="Times New Roman" w:cs="Times New Roman"/>
                <w:sz w:val="24"/>
                <w:szCs w:val="24"/>
                <w:lang w:eastAsia="ar-SA"/>
              </w:rPr>
            </w:pPr>
            <w:r w:rsidRPr="00597915">
              <w:rPr>
                <w:rFonts w:ascii="Times New Roman" w:eastAsia="Calibri" w:hAnsi="Times New Roman" w:cs="Times New Roman"/>
                <w:sz w:val="24"/>
                <w:szCs w:val="24"/>
                <w:lang w:eastAsia="ar-SA"/>
              </w:rPr>
              <w:t>100% обеспечение услуги доступа в сеть Интернет образовательного учреждения</w:t>
            </w:r>
            <w:r w:rsidRPr="00597915">
              <w:rPr>
                <w:rFonts w:ascii="Times New Roman" w:eastAsia="Calibri" w:hAnsi="Times New Roman" w:cs="Times New Roman"/>
                <w:color w:val="333366"/>
                <w:sz w:val="24"/>
                <w:szCs w:val="24"/>
                <w:lang w:eastAsia="ar-SA"/>
              </w:rPr>
              <w:t xml:space="preserve">  </w:t>
            </w:r>
            <w:r w:rsidRPr="00597915">
              <w:rPr>
                <w:rFonts w:ascii="Times New Roman" w:eastAsia="Calibri" w:hAnsi="Times New Roman" w:cs="Times New Roman"/>
                <w:sz w:val="24"/>
                <w:szCs w:val="24"/>
                <w:lang w:eastAsia="ar-SA"/>
              </w:rPr>
              <w:t>с обеспечением контент-фильтрации Интернет – трафика</w:t>
            </w:r>
          </w:p>
          <w:p w:rsidR="000D7DF1" w:rsidRPr="00597915" w:rsidRDefault="000D7DF1" w:rsidP="00831F8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napToGrid w:val="0"/>
              <w:spacing w:after="0" w:line="240" w:lineRule="auto"/>
              <w:jc w:val="both"/>
              <w:rPr>
                <w:rFonts w:ascii="Times New Roman" w:eastAsia="Calibri" w:hAnsi="Times New Roman" w:cs="Times New Roman"/>
                <w:sz w:val="24"/>
                <w:szCs w:val="24"/>
                <w:lang w:eastAsia="ar-SA"/>
              </w:rPr>
            </w:pPr>
          </w:p>
        </w:tc>
      </w:tr>
      <w:tr w:rsidR="000D7DF1" w:rsidRPr="00597915" w:rsidTr="00831F8E">
        <w:trPr>
          <w:trHeight w:val="928"/>
        </w:trPr>
        <w:tc>
          <w:tcPr>
            <w:tcW w:w="745" w:type="dxa"/>
            <w:gridSpan w:val="2"/>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jc w:val="center"/>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2.3.</w:t>
            </w:r>
          </w:p>
        </w:tc>
        <w:tc>
          <w:tcPr>
            <w:tcW w:w="3933" w:type="dxa"/>
            <w:gridSpan w:val="2"/>
          </w:tcPr>
          <w:p w:rsidR="000D7DF1" w:rsidRPr="00597915" w:rsidRDefault="000D7DF1" w:rsidP="00831F8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napToGrid w:val="0"/>
              <w:spacing w:after="0" w:line="240" w:lineRule="auto"/>
              <w:rPr>
                <w:rFonts w:ascii="Times New Roman" w:eastAsia="Calibri" w:hAnsi="Times New Roman" w:cs="Times New Roman"/>
                <w:sz w:val="24"/>
                <w:szCs w:val="24"/>
                <w:lang w:eastAsia="ar-SA"/>
              </w:rPr>
            </w:pPr>
            <w:r w:rsidRPr="00597915">
              <w:rPr>
                <w:rFonts w:ascii="Times New Roman" w:eastAsia="Calibri" w:hAnsi="Times New Roman" w:cs="Times New Roman"/>
                <w:sz w:val="24"/>
                <w:szCs w:val="24"/>
                <w:lang w:eastAsia="ar-SA"/>
              </w:rPr>
              <w:t>Ведение журнала регистрации выхода учащихся в Интернет</w:t>
            </w:r>
          </w:p>
        </w:tc>
        <w:tc>
          <w:tcPr>
            <w:tcW w:w="1469" w:type="dxa"/>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spacing w:after="0" w:line="240" w:lineRule="auto"/>
              <w:jc w:val="center"/>
              <w:rPr>
                <w:rFonts w:ascii="Times New Roman" w:eastAsia="Calibri" w:hAnsi="Times New Roman" w:cs="Times New Roman"/>
                <w:sz w:val="24"/>
                <w:szCs w:val="24"/>
                <w:lang w:eastAsia="ru-RU"/>
              </w:rPr>
            </w:pPr>
            <w:r w:rsidRPr="00597915">
              <w:rPr>
                <w:rFonts w:ascii="Times New Roman" w:eastAsia="Calibri" w:hAnsi="Times New Roman" w:cs="Times New Roman"/>
                <w:sz w:val="24"/>
                <w:szCs w:val="24"/>
                <w:lang w:eastAsia="ru-RU"/>
              </w:rPr>
              <w:t>постоянно</w:t>
            </w:r>
          </w:p>
        </w:tc>
        <w:tc>
          <w:tcPr>
            <w:tcW w:w="2160" w:type="dxa"/>
          </w:tcPr>
          <w:p w:rsidR="000D7DF1" w:rsidRPr="00597915" w:rsidRDefault="000D7DF1" w:rsidP="00831F8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napToGrid w:val="0"/>
              <w:spacing w:after="0" w:line="240" w:lineRule="auto"/>
              <w:rPr>
                <w:rFonts w:ascii="Times New Roman" w:eastAsia="Calibri" w:hAnsi="Times New Roman" w:cs="Times New Roman"/>
                <w:sz w:val="24"/>
                <w:szCs w:val="24"/>
                <w:lang w:eastAsia="ar-SA"/>
              </w:rPr>
            </w:pPr>
            <w:r w:rsidRPr="00597915">
              <w:rPr>
                <w:rFonts w:ascii="Times New Roman" w:eastAsia="Calibri" w:hAnsi="Times New Roman" w:cs="Times New Roman"/>
                <w:sz w:val="24"/>
                <w:szCs w:val="24"/>
                <w:lang w:eastAsia="ar-SA"/>
              </w:rPr>
              <w:t>Зам.директора по УВР,</w:t>
            </w:r>
          </w:p>
          <w:p w:rsidR="000D7DF1" w:rsidRPr="00597915" w:rsidRDefault="000D7DF1" w:rsidP="00831F8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napToGrid w:val="0"/>
              <w:spacing w:after="0" w:line="240" w:lineRule="auto"/>
              <w:rPr>
                <w:rFonts w:ascii="Times New Roman" w:eastAsia="Calibri" w:hAnsi="Times New Roman" w:cs="Times New Roman"/>
                <w:sz w:val="24"/>
                <w:szCs w:val="24"/>
                <w:lang w:eastAsia="ar-SA"/>
              </w:rPr>
            </w:pPr>
            <w:r w:rsidRPr="00597915">
              <w:rPr>
                <w:rFonts w:ascii="Times New Roman" w:eastAsia="Calibri" w:hAnsi="Times New Roman" w:cs="Times New Roman"/>
                <w:sz w:val="24"/>
                <w:szCs w:val="24"/>
                <w:lang w:eastAsia="ar-SA"/>
              </w:rPr>
              <w:t>ответственный за Интернет-безопасность обучающихся</w:t>
            </w:r>
          </w:p>
        </w:tc>
        <w:tc>
          <w:tcPr>
            <w:tcW w:w="2340" w:type="dxa"/>
          </w:tcPr>
          <w:p w:rsidR="000D7DF1" w:rsidRPr="00597915" w:rsidRDefault="000D7DF1" w:rsidP="00831F8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napToGrid w:val="0"/>
              <w:spacing w:after="0" w:line="240" w:lineRule="auto"/>
              <w:rPr>
                <w:rFonts w:ascii="Times New Roman" w:eastAsia="Calibri" w:hAnsi="Times New Roman" w:cs="Times New Roman"/>
                <w:sz w:val="24"/>
                <w:szCs w:val="24"/>
                <w:lang w:eastAsia="ar-SA"/>
              </w:rPr>
            </w:pPr>
          </w:p>
        </w:tc>
      </w:tr>
      <w:tr w:rsidR="000D7DF1" w:rsidRPr="00597915" w:rsidTr="00831F8E">
        <w:tc>
          <w:tcPr>
            <w:tcW w:w="10647" w:type="dxa"/>
            <w:gridSpan w:val="7"/>
          </w:tcPr>
          <w:p w:rsidR="000D7DF1" w:rsidRPr="00597915" w:rsidRDefault="000D7DF1" w:rsidP="00831F8E">
            <w:pPr>
              <w:widowControl w:val="0"/>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snapToGrid w:val="0"/>
              <w:spacing w:after="0" w:line="240" w:lineRule="auto"/>
              <w:jc w:val="center"/>
              <w:rPr>
                <w:rFonts w:ascii="Times New Roman" w:eastAsia="Calibri" w:hAnsi="Times New Roman" w:cs="Times New Roman"/>
                <w:sz w:val="24"/>
                <w:szCs w:val="24"/>
                <w:lang w:eastAsia="ar-SA"/>
              </w:rPr>
            </w:pPr>
            <w:r w:rsidRPr="00597915">
              <w:rPr>
                <w:rFonts w:ascii="Times New Roman" w:eastAsia="Calibri" w:hAnsi="Times New Roman" w:cs="Times New Roman"/>
                <w:bCs/>
                <w:sz w:val="24"/>
                <w:szCs w:val="24"/>
                <w:lang w:val="en-US" w:eastAsia="ar-SA"/>
              </w:rPr>
              <w:t>III</w:t>
            </w:r>
            <w:r w:rsidRPr="00597915">
              <w:rPr>
                <w:rFonts w:ascii="Times New Roman" w:eastAsia="Calibri" w:hAnsi="Times New Roman" w:cs="Times New Roman"/>
                <w:bCs/>
                <w:sz w:val="24"/>
                <w:szCs w:val="24"/>
                <w:lang w:eastAsia="ar-SA"/>
              </w:rPr>
              <w:t xml:space="preserve">. </w:t>
            </w:r>
            <w:r w:rsidRPr="00597915">
              <w:rPr>
                <w:rFonts w:ascii="Times New Roman" w:eastAsia="Calibri" w:hAnsi="Times New Roman" w:cs="Times New Roman"/>
                <w:sz w:val="24"/>
                <w:szCs w:val="24"/>
                <w:lang w:eastAsia="ar-SA"/>
              </w:rPr>
              <w:t>Профилактика у обучающихся интернет - зависимости, игровой зависимости и правонарушений с использованием информационно - телекоммуникационных технологий, формирование навыков ответственного и безопасного поведения в современной информационно - телекоммуникационной среде через обучение их способам защиты от вредной информации</w:t>
            </w:r>
          </w:p>
        </w:tc>
      </w:tr>
      <w:tr w:rsidR="000D7DF1" w:rsidRPr="00597915" w:rsidTr="00831F8E">
        <w:trPr>
          <w:trHeight w:val="70"/>
        </w:trPr>
        <w:tc>
          <w:tcPr>
            <w:tcW w:w="605" w:type="dxa"/>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jc w:val="center"/>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3.1.</w:t>
            </w:r>
          </w:p>
        </w:tc>
        <w:tc>
          <w:tcPr>
            <w:tcW w:w="4073" w:type="dxa"/>
            <w:gridSpan w:val="3"/>
          </w:tcPr>
          <w:p w:rsidR="000D7DF1" w:rsidRPr="00597915" w:rsidRDefault="000D7DF1" w:rsidP="00831F8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napToGrid w:val="0"/>
              <w:spacing w:after="0" w:line="240" w:lineRule="auto"/>
              <w:rPr>
                <w:rFonts w:ascii="Times New Roman" w:eastAsia="Calibri" w:hAnsi="Times New Roman" w:cs="Times New Roman"/>
                <w:sz w:val="24"/>
                <w:szCs w:val="24"/>
                <w:lang w:eastAsia="ar-SA"/>
              </w:rPr>
            </w:pPr>
            <w:r w:rsidRPr="00597915">
              <w:rPr>
                <w:rFonts w:ascii="Times New Roman" w:eastAsia="Calibri" w:hAnsi="Times New Roman" w:cs="Times New Roman"/>
                <w:sz w:val="24"/>
                <w:szCs w:val="24"/>
                <w:lang w:eastAsia="ar-SA"/>
              </w:rPr>
              <w:t>Коррекция воспитательных программ классных руководителей с  учетом  вопроса по обеспечению информационной безопасности детей (с у</w:t>
            </w:r>
            <w:r>
              <w:rPr>
                <w:rFonts w:ascii="Times New Roman" w:eastAsia="Calibri" w:hAnsi="Times New Roman" w:cs="Times New Roman"/>
                <w:sz w:val="24"/>
                <w:szCs w:val="24"/>
                <w:lang w:eastAsia="ar-SA"/>
              </w:rPr>
              <w:t>четом их возрасных особенностей</w:t>
            </w:r>
            <w:r w:rsidRPr="00597915">
              <w:rPr>
                <w:rFonts w:ascii="Times New Roman" w:eastAsia="Calibri" w:hAnsi="Times New Roman" w:cs="Times New Roman"/>
                <w:sz w:val="24"/>
                <w:szCs w:val="24"/>
                <w:lang w:eastAsia="ar-SA"/>
              </w:rPr>
              <w:t xml:space="preserve">) </w:t>
            </w:r>
          </w:p>
        </w:tc>
        <w:tc>
          <w:tcPr>
            <w:tcW w:w="1469" w:type="dxa"/>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spacing w:after="0" w:line="240" w:lineRule="auto"/>
              <w:jc w:val="center"/>
              <w:rPr>
                <w:rFonts w:ascii="Times New Roman" w:eastAsia="Calibri" w:hAnsi="Times New Roman" w:cs="Times New Roman"/>
                <w:sz w:val="24"/>
                <w:szCs w:val="24"/>
                <w:lang w:eastAsia="ru-RU"/>
              </w:rPr>
            </w:pPr>
            <w:r w:rsidRPr="00597915">
              <w:rPr>
                <w:rFonts w:ascii="Times New Roman" w:eastAsia="Calibri" w:hAnsi="Times New Roman" w:cs="Times New Roman"/>
                <w:sz w:val="24"/>
                <w:szCs w:val="24"/>
                <w:lang w:eastAsia="ru-RU"/>
              </w:rPr>
              <w:t>2015 - 2016</w:t>
            </w:r>
          </w:p>
        </w:tc>
        <w:tc>
          <w:tcPr>
            <w:tcW w:w="2160" w:type="dxa"/>
          </w:tcPr>
          <w:p w:rsidR="000D7DF1" w:rsidRPr="00597915" w:rsidRDefault="000D7DF1" w:rsidP="00831F8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napToGrid w:val="0"/>
              <w:spacing w:after="0" w:line="240" w:lineRule="auto"/>
              <w:rPr>
                <w:rFonts w:ascii="Times New Roman" w:eastAsia="Calibri" w:hAnsi="Times New Roman" w:cs="Times New Roman"/>
                <w:sz w:val="24"/>
                <w:szCs w:val="24"/>
                <w:lang w:eastAsia="ar-SA"/>
              </w:rPr>
            </w:pPr>
            <w:r w:rsidRPr="00597915">
              <w:rPr>
                <w:rFonts w:ascii="Times New Roman" w:eastAsia="Calibri" w:hAnsi="Times New Roman" w:cs="Times New Roman"/>
                <w:sz w:val="24"/>
                <w:szCs w:val="24"/>
                <w:lang w:eastAsia="ar-SA"/>
              </w:rPr>
              <w:t>Зам.директора по ВР,</w:t>
            </w:r>
          </w:p>
          <w:p w:rsidR="000D7DF1" w:rsidRPr="00597915" w:rsidRDefault="000D7DF1" w:rsidP="00831F8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napToGrid w:val="0"/>
              <w:spacing w:after="0" w:line="240" w:lineRule="auto"/>
              <w:rPr>
                <w:rFonts w:ascii="Times New Roman" w:eastAsia="Calibri" w:hAnsi="Times New Roman" w:cs="Times New Roman"/>
                <w:sz w:val="24"/>
                <w:szCs w:val="24"/>
                <w:lang w:eastAsia="ar-SA"/>
              </w:rPr>
            </w:pPr>
            <w:r w:rsidRPr="00597915">
              <w:rPr>
                <w:rFonts w:ascii="Times New Roman" w:eastAsia="Calibri" w:hAnsi="Times New Roman" w:cs="Times New Roman"/>
                <w:sz w:val="24"/>
                <w:szCs w:val="24"/>
                <w:lang w:eastAsia="ar-SA"/>
              </w:rPr>
              <w:t>Зам.директора по УВР,</w:t>
            </w:r>
          </w:p>
          <w:p w:rsidR="000D7DF1" w:rsidRPr="00597915" w:rsidRDefault="000D7DF1" w:rsidP="00831F8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napToGrid w:val="0"/>
              <w:spacing w:after="0" w:line="240" w:lineRule="auto"/>
              <w:rPr>
                <w:rFonts w:ascii="Times New Roman" w:eastAsia="Calibri" w:hAnsi="Times New Roman" w:cs="Times New Roman"/>
                <w:sz w:val="24"/>
                <w:szCs w:val="24"/>
                <w:lang w:eastAsia="ar-SA"/>
              </w:rPr>
            </w:pPr>
            <w:r w:rsidRPr="00597915">
              <w:rPr>
                <w:rFonts w:ascii="Times New Roman" w:eastAsia="Calibri" w:hAnsi="Times New Roman" w:cs="Times New Roman"/>
                <w:color w:val="333366"/>
                <w:sz w:val="24"/>
                <w:szCs w:val="24"/>
                <w:lang w:eastAsia="ar-SA"/>
              </w:rPr>
              <w:t>Классные руководители 1-11 кл.</w:t>
            </w:r>
          </w:p>
        </w:tc>
        <w:tc>
          <w:tcPr>
            <w:tcW w:w="2340" w:type="dxa"/>
          </w:tcPr>
          <w:p w:rsidR="000D7DF1" w:rsidRPr="00597915" w:rsidRDefault="000D7DF1" w:rsidP="00831F8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napToGrid w:val="0"/>
              <w:spacing w:after="0" w:line="240" w:lineRule="auto"/>
              <w:rPr>
                <w:rFonts w:ascii="Times New Roman" w:eastAsia="Calibri" w:hAnsi="Times New Roman" w:cs="Times New Roman"/>
                <w:sz w:val="24"/>
                <w:szCs w:val="24"/>
                <w:lang w:eastAsia="ar-SA"/>
              </w:rPr>
            </w:pPr>
            <w:r w:rsidRPr="00597915">
              <w:rPr>
                <w:rFonts w:ascii="Times New Roman" w:eastAsia="Calibri" w:hAnsi="Times New Roman" w:cs="Times New Roman"/>
                <w:sz w:val="24"/>
                <w:szCs w:val="24"/>
                <w:lang w:eastAsia="ar-SA"/>
              </w:rPr>
              <w:t>Повышение грамотности обучающихся, по проблемам информационной безопасности.</w:t>
            </w:r>
          </w:p>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8"/>
              <w:rPr>
                <w:rFonts w:ascii="Times New Roman" w:eastAsia="Times New Roman" w:hAnsi="Times New Roman" w:cs="Times New Roman"/>
                <w:sz w:val="24"/>
                <w:szCs w:val="24"/>
                <w:lang w:eastAsia="ar-SA"/>
              </w:rPr>
            </w:pPr>
          </w:p>
        </w:tc>
      </w:tr>
      <w:tr w:rsidR="000D7DF1" w:rsidRPr="00597915" w:rsidTr="00831F8E">
        <w:tc>
          <w:tcPr>
            <w:tcW w:w="605" w:type="dxa"/>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jc w:val="center"/>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3.2.</w:t>
            </w:r>
          </w:p>
        </w:tc>
        <w:tc>
          <w:tcPr>
            <w:tcW w:w="4073" w:type="dxa"/>
            <w:gridSpan w:val="3"/>
          </w:tcPr>
          <w:p w:rsidR="000D7DF1" w:rsidRPr="00597915" w:rsidRDefault="000D7DF1" w:rsidP="00831F8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napToGrid w:val="0"/>
              <w:spacing w:after="0" w:line="240" w:lineRule="auto"/>
              <w:rPr>
                <w:rFonts w:ascii="Times New Roman" w:eastAsia="Calibri" w:hAnsi="Times New Roman" w:cs="Times New Roman"/>
                <w:sz w:val="24"/>
                <w:szCs w:val="24"/>
                <w:lang w:eastAsia="ar-SA"/>
              </w:rPr>
            </w:pPr>
            <w:r w:rsidRPr="00597915">
              <w:rPr>
                <w:rFonts w:ascii="Times New Roman" w:eastAsia="Calibri" w:hAnsi="Times New Roman" w:cs="Times New Roman"/>
                <w:sz w:val="24"/>
                <w:szCs w:val="24"/>
                <w:lang w:eastAsia="ar-SA"/>
              </w:rPr>
              <w:t>Коррекция программ дополнительного образования с учетом вопроса по обеспечению инфо</w:t>
            </w:r>
            <w:r>
              <w:rPr>
                <w:rFonts w:ascii="Times New Roman" w:eastAsia="Calibri" w:hAnsi="Times New Roman" w:cs="Times New Roman"/>
                <w:sz w:val="24"/>
                <w:szCs w:val="24"/>
                <w:lang w:eastAsia="ar-SA"/>
              </w:rPr>
              <w:t>рмационной безопасности детей (</w:t>
            </w:r>
            <w:r w:rsidRPr="00597915">
              <w:rPr>
                <w:rFonts w:ascii="Times New Roman" w:eastAsia="Calibri" w:hAnsi="Times New Roman" w:cs="Times New Roman"/>
                <w:sz w:val="24"/>
                <w:szCs w:val="24"/>
                <w:lang w:eastAsia="ar-SA"/>
              </w:rPr>
              <w:t>с учетом их возрастных особенностей)</w:t>
            </w:r>
          </w:p>
        </w:tc>
        <w:tc>
          <w:tcPr>
            <w:tcW w:w="1469" w:type="dxa"/>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spacing w:after="0" w:line="240" w:lineRule="auto"/>
              <w:jc w:val="center"/>
              <w:rPr>
                <w:rFonts w:ascii="Times New Roman" w:eastAsia="Calibri" w:hAnsi="Times New Roman" w:cs="Times New Roman"/>
                <w:sz w:val="24"/>
                <w:szCs w:val="24"/>
                <w:lang w:eastAsia="ru-RU"/>
              </w:rPr>
            </w:pPr>
            <w:r w:rsidRPr="00597915">
              <w:rPr>
                <w:rFonts w:ascii="Times New Roman" w:eastAsia="Calibri" w:hAnsi="Times New Roman" w:cs="Times New Roman"/>
                <w:sz w:val="24"/>
                <w:szCs w:val="24"/>
                <w:lang w:eastAsia="ru-RU"/>
              </w:rPr>
              <w:t>2015 - 2016</w:t>
            </w:r>
          </w:p>
        </w:tc>
        <w:tc>
          <w:tcPr>
            <w:tcW w:w="2160" w:type="dxa"/>
          </w:tcPr>
          <w:p w:rsidR="000D7DF1" w:rsidRPr="00597915" w:rsidRDefault="000D7DF1" w:rsidP="00831F8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napToGrid w:val="0"/>
              <w:spacing w:after="0" w:line="240" w:lineRule="auto"/>
              <w:rPr>
                <w:rFonts w:ascii="Times New Roman" w:eastAsia="Calibri" w:hAnsi="Times New Roman" w:cs="Times New Roman"/>
                <w:sz w:val="24"/>
                <w:szCs w:val="24"/>
                <w:lang w:eastAsia="ar-SA"/>
              </w:rPr>
            </w:pPr>
            <w:r w:rsidRPr="00597915">
              <w:rPr>
                <w:rFonts w:ascii="Times New Roman" w:eastAsia="Calibri" w:hAnsi="Times New Roman" w:cs="Times New Roman"/>
                <w:sz w:val="24"/>
                <w:szCs w:val="24"/>
                <w:lang w:eastAsia="ar-SA"/>
              </w:rPr>
              <w:t>Зам.директора по УВР,</w:t>
            </w:r>
          </w:p>
          <w:p w:rsidR="000D7DF1" w:rsidRPr="00597915" w:rsidRDefault="000D7DF1" w:rsidP="00831F8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napToGrid w:val="0"/>
              <w:spacing w:after="0" w:line="240" w:lineRule="auto"/>
              <w:rPr>
                <w:rFonts w:ascii="Times New Roman" w:eastAsia="Calibri" w:hAnsi="Times New Roman" w:cs="Times New Roman"/>
                <w:sz w:val="24"/>
                <w:szCs w:val="24"/>
                <w:lang w:eastAsia="ar-SA"/>
              </w:rPr>
            </w:pPr>
            <w:r w:rsidRPr="00597915">
              <w:rPr>
                <w:rFonts w:ascii="Times New Roman" w:eastAsia="Calibri" w:hAnsi="Times New Roman" w:cs="Times New Roman"/>
                <w:sz w:val="24"/>
                <w:szCs w:val="24"/>
                <w:lang w:eastAsia="ar-SA"/>
              </w:rPr>
              <w:t>Учитель информатики,</w:t>
            </w:r>
          </w:p>
          <w:p w:rsidR="000D7DF1" w:rsidRPr="00597915" w:rsidRDefault="000D7DF1" w:rsidP="00831F8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napToGrid w:val="0"/>
              <w:spacing w:after="0" w:line="240" w:lineRule="auto"/>
              <w:rPr>
                <w:rFonts w:ascii="Times New Roman" w:eastAsia="Calibri" w:hAnsi="Times New Roman" w:cs="Times New Roman"/>
                <w:sz w:val="24"/>
                <w:szCs w:val="24"/>
                <w:lang w:eastAsia="ar-SA"/>
              </w:rPr>
            </w:pPr>
            <w:r w:rsidRPr="00597915">
              <w:rPr>
                <w:rFonts w:ascii="Times New Roman" w:eastAsia="Calibri" w:hAnsi="Times New Roman" w:cs="Times New Roman"/>
                <w:color w:val="333366"/>
                <w:sz w:val="24"/>
                <w:szCs w:val="24"/>
                <w:lang w:eastAsia="ar-SA"/>
              </w:rPr>
              <w:t>Преподаватели курсов дополнительного образования</w:t>
            </w:r>
          </w:p>
        </w:tc>
        <w:tc>
          <w:tcPr>
            <w:tcW w:w="2340" w:type="dxa"/>
          </w:tcPr>
          <w:p w:rsidR="000D7DF1" w:rsidRPr="00597915" w:rsidRDefault="000D7DF1" w:rsidP="00831F8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napToGrid w:val="0"/>
              <w:spacing w:after="0" w:line="240" w:lineRule="auto"/>
              <w:rPr>
                <w:rFonts w:ascii="Times New Roman" w:eastAsia="Calibri" w:hAnsi="Times New Roman" w:cs="Times New Roman"/>
                <w:sz w:val="24"/>
                <w:szCs w:val="24"/>
                <w:lang w:eastAsia="ar-SA"/>
              </w:rPr>
            </w:pPr>
            <w:r w:rsidRPr="00597915">
              <w:rPr>
                <w:rFonts w:ascii="Times New Roman" w:eastAsia="Calibri" w:hAnsi="Times New Roman" w:cs="Times New Roman"/>
                <w:sz w:val="24"/>
                <w:szCs w:val="24"/>
                <w:lang w:eastAsia="ar-SA"/>
              </w:rPr>
              <w:t>Повышение грамотности обучающихся, по проблемам информационной безопасности</w:t>
            </w:r>
          </w:p>
        </w:tc>
      </w:tr>
      <w:tr w:rsidR="000D7DF1" w:rsidRPr="00597915" w:rsidTr="00831F8E">
        <w:tc>
          <w:tcPr>
            <w:tcW w:w="605" w:type="dxa"/>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3.3</w:t>
            </w:r>
            <w:r w:rsidRPr="00597915">
              <w:rPr>
                <w:rFonts w:ascii="Times New Roman" w:eastAsia="Times New Roman" w:hAnsi="Times New Roman" w:cs="Times New Roman"/>
                <w:sz w:val="24"/>
                <w:szCs w:val="24"/>
                <w:lang w:eastAsia="ru-RU"/>
              </w:rPr>
              <w:t>.</w:t>
            </w:r>
          </w:p>
        </w:tc>
        <w:tc>
          <w:tcPr>
            <w:tcW w:w="4073" w:type="dxa"/>
            <w:gridSpan w:val="3"/>
          </w:tcPr>
          <w:p w:rsidR="000D7DF1" w:rsidRPr="00597915" w:rsidRDefault="000D7DF1" w:rsidP="00831F8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napToGrid w:val="0"/>
              <w:spacing w:after="0" w:line="240" w:lineRule="auto"/>
              <w:rPr>
                <w:rFonts w:ascii="Times New Roman" w:eastAsia="Calibri" w:hAnsi="Times New Roman" w:cs="Times New Roman"/>
                <w:sz w:val="24"/>
                <w:szCs w:val="24"/>
                <w:lang w:eastAsia="ar-SA"/>
              </w:rPr>
            </w:pPr>
            <w:r w:rsidRPr="00597915">
              <w:rPr>
                <w:rFonts w:ascii="Times New Roman" w:eastAsia="Calibri" w:hAnsi="Times New Roman" w:cs="Times New Roman"/>
                <w:sz w:val="24"/>
                <w:szCs w:val="24"/>
                <w:lang w:eastAsia="ar-SA"/>
              </w:rPr>
              <w:t>Проведение ежегодных мероприятий в рамках недели «Интернет-безопасность» для учащихся 1-4 классов, 5-9 классов, 10-11 классов и их родителей</w:t>
            </w:r>
          </w:p>
        </w:tc>
        <w:tc>
          <w:tcPr>
            <w:tcW w:w="1469" w:type="dxa"/>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spacing w:after="0" w:line="240" w:lineRule="auto"/>
              <w:jc w:val="center"/>
              <w:rPr>
                <w:rFonts w:ascii="Times New Roman" w:eastAsia="Calibri" w:hAnsi="Times New Roman" w:cs="Times New Roman"/>
                <w:sz w:val="24"/>
                <w:szCs w:val="24"/>
                <w:lang w:eastAsia="ru-RU"/>
              </w:rPr>
            </w:pPr>
            <w:r w:rsidRPr="00597915">
              <w:rPr>
                <w:rFonts w:ascii="Times New Roman" w:eastAsia="Calibri" w:hAnsi="Times New Roman" w:cs="Times New Roman"/>
                <w:sz w:val="24"/>
                <w:szCs w:val="24"/>
                <w:lang w:eastAsia="ru-RU"/>
              </w:rPr>
              <w:t>2015 – 2020</w:t>
            </w:r>
          </w:p>
        </w:tc>
        <w:tc>
          <w:tcPr>
            <w:tcW w:w="2160" w:type="dxa"/>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 xml:space="preserve">Зам.директора по УВР, </w:t>
            </w:r>
          </w:p>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Зам. директора по ВР,</w:t>
            </w:r>
          </w:p>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Учитель информатики,</w:t>
            </w:r>
          </w:p>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Библиотекарь,</w:t>
            </w:r>
          </w:p>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Классные руководители,</w:t>
            </w:r>
          </w:p>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Учителя-предметники</w:t>
            </w:r>
          </w:p>
        </w:tc>
        <w:tc>
          <w:tcPr>
            <w:tcW w:w="2340" w:type="dxa"/>
          </w:tcPr>
          <w:p w:rsidR="000D7DF1" w:rsidRPr="00597915" w:rsidRDefault="000D7DF1" w:rsidP="00831F8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napToGrid w:val="0"/>
              <w:spacing w:after="0" w:line="240" w:lineRule="auto"/>
              <w:rPr>
                <w:rFonts w:ascii="Times New Roman" w:eastAsia="Calibri" w:hAnsi="Times New Roman" w:cs="Times New Roman"/>
                <w:sz w:val="24"/>
                <w:szCs w:val="24"/>
                <w:lang w:eastAsia="ar-SA"/>
              </w:rPr>
            </w:pPr>
            <w:r w:rsidRPr="00597915">
              <w:rPr>
                <w:rFonts w:ascii="Times New Roman" w:eastAsia="Calibri" w:hAnsi="Times New Roman" w:cs="Times New Roman"/>
                <w:sz w:val="24"/>
                <w:szCs w:val="24"/>
                <w:lang w:eastAsia="ar-SA"/>
              </w:rPr>
              <w:t>Повышение грамотности обучающихся, родителей (законных представителей) по проблемам информационной безопасности</w:t>
            </w:r>
          </w:p>
        </w:tc>
      </w:tr>
      <w:tr w:rsidR="000D7DF1" w:rsidRPr="00597915" w:rsidTr="00831F8E">
        <w:tc>
          <w:tcPr>
            <w:tcW w:w="605" w:type="dxa"/>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3.4</w:t>
            </w:r>
            <w:r w:rsidRPr="00597915">
              <w:rPr>
                <w:rFonts w:ascii="Times New Roman" w:eastAsia="Times New Roman" w:hAnsi="Times New Roman" w:cs="Times New Roman"/>
                <w:sz w:val="24"/>
                <w:szCs w:val="24"/>
                <w:lang w:eastAsia="ru-RU"/>
              </w:rPr>
              <w:t>.</w:t>
            </w:r>
          </w:p>
        </w:tc>
        <w:tc>
          <w:tcPr>
            <w:tcW w:w="4073" w:type="dxa"/>
            <w:gridSpan w:val="3"/>
          </w:tcPr>
          <w:p w:rsidR="000D7DF1" w:rsidRPr="00597915" w:rsidRDefault="000D7DF1" w:rsidP="00831F8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napToGrid w:val="0"/>
              <w:spacing w:after="0" w:line="240" w:lineRule="auto"/>
              <w:rPr>
                <w:rFonts w:ascii="Times New Roman" w:eastAsia="Calibri" w:hAnsi="Times New Roman" w:cs="Times New Roman"/>
                <w:sz w:val="24"/>
                <w:szCs w:val="24"/>
                <w:lang w:eastAsia="ar-SA"/>
              </w:rPr>
            </w:pPr>
            <w:r w:rsidRPr="00597915">
              <w:rPr>
                <w:rFonts w:ascii="Times New Roman" w:eastAsia="Calibri" w:hAnsi="Times New Roman" w:cs="Times New Roman"/>
                <w:sz w:val="24"/>
                <w:szCs w:val="24"/>
                <w:shd w:val="clear" w:color="auto" w:fill="FFFFFF"/>
                <w:lang w:eastAsia="ar-SA"/>
              </w:rPr>
              <w:t xml:space="preserve">Участие в Международном Дне </w:t>
            </w:r>
            <w:r w:rsidRPr="00597915">
              <w:rPr>
                <w:rFonts w:ascii="Times New Roman" w:eastAsia="Calibri" w:hAnsi="Times New Roman" w:cs="Times New Roman"/>
                <w:sz w:val="24"/>
                <w:szCs w:val="24"/>
                <w:shd w:val="clear" w:color="auto" w:fill="FFFFFF"/>
                <w:lang w:eastAsia="ar-SA"/>
              </w:rPr>
              <w:lastRenderedPageBreak/>
              <w:t xml:space="preserve">безопасного Интернета </w:t>
            </w:r>
            <w:r w:rsidRPr="00597915">
              <w:rPr>
                <w:rFonts w:ascii="Times New Roman" w:eastAsia="Calibri" w:hAnsi="Times New Roman" w:cs="Times New Roman"/>
                <w:sz w:val="24"/>
                <w:szCs w:val="24"/>
                <w:lang w:eastAsia="ar-SA"/>
              </w:rPr>
              <w:t>для учащихся 1-4 классов, 5-9 классов, 10-11 классов и их родителей.</w:t>
            </w:r>
          </w:p>
        </w:tc>
        <w:tc>
          <w:tcPr>
            <w:tcW w:w="1469" w:type="dxa"/>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spacing w:after="0" w:line="240" w:lineRule="auto"/>
              <w:jc w:val="center"/>
              <w:rPr>
                <w:rFonts w:ascii="Times New Roman" w:eastAsia="Calibri" w:hAnsi="Times New Roman" w:cs="Times New Roman"/>
                <w:sz w:val="24"/>
                <w:szCs w:val="24"/>
                <w:lang w:eastAsia="ru-RU"/>
              </w:rPr>
            </w:pPr>
            <w:r w:rsidRPr="00597915">
              <w:rPr>
                <w:rFonts w:ascii="Times New Roman" w:eastAsia="Calibri" w:hAnsi="Times New Roman" w:cs="Times New Roman"/>
                <w:sz w:val="24"/>
                <w:szCs w:val="24"/>
                <w:lang w:eastAsia="ru-RU"/>
              </w:rPr>
              <w:lastRenderedPageBreak/>
              <w:t>2015-2020</w:t>
            </w:r>
          </w:p>
        </w:tc>
        <w:tc>
          <w:tcPr>
            <w:tcW w:w="2160" w:type="dxa"/>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 xml:space="preserve">Зам.директора по </w:t>
            </w:r>
            <w:r w:rsidRPr="00597915">
              <w:rPr>
                <w:rFonts w:ascii="Times New Roman" w:eastAsia="Times New Roman" w:hAnsi="Times New Roman" w:cs="Times New Roman"/>
                <w:sz w:val="24"/>
                <w:szCs w:val="24"/>
                <w:lang w:eastAsia="ru-RU"/>
              </w:rPr>
              <w:lastRenderedPageBreak/>
              <w:t xml:space="preserve">УВР, </w:t>
            </w:r>
          </w:p>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Зам. директора по ВР,</w:t>
            </w:r>
          </w:p>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Учитель информатики,</w:t>
            </w:r>
          </w:p>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Библиотекарь</w:t>
            </w:r>
          </w:p>
        </w:tc>
        <w:tc>
          <w:tcPr>
            <w:tcW w:w="2340" w:type="dxa"/>
          </w:tcPr>
          <w:p w:rsidR="000D7DF1" w:rsidRPr="00597915" w:rsidRDefault="000D7DF1" w:rsidP="00831F8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napToGrid w:val="0"/>
              <w:spacing w:after="0" w:line="240" w:lineRule="auto"/>
              <w:rPr>
                <w:rFonts w:ascii="Times New Roman" w:eastAsia="Calibri" w:hAnsi="Times New Roman" w:cs="Times New Roman"/>
                <w:sz w:val="24"/>
                <w:szCs w:val="24"/>
                <w:lang w:eastAsia="ar-SA"/>
              </w:rPr>
            </w:pPr>
            <w:r w:rsidRPr="00597915">
              <w:rPr>
                <w:rFonts w:ascii="Times New Roman" w:eastAsia="Calibri" w:hAnsi="Times New Roman" w:cs="Times New Roman"/>
                <w:sz w:val="24"/>
                <w:szCs w:val="24"/>
                <w:lang w:eastAsia="ar-SA"/>
              </w:rPr>
              <w:lastRenderedPageBreak/>
              <w:t xml:space="preserve">Повышение </w:t>
            </w:r>
            <w:r w:rsidRPr="00597915">
              <w:rPr>
                <w:rFonts w:ascii="Times New Roman" w:eastAsia="Calibri" w:hAnsi="Times New Roman" w:cs="Times New Roman"/>
                <w:sz w:val="24"/>
                <w:szCs w:val="24"/>
                <w:lang w:eastAsia="ar-SA"/>
              </w:rPr>
              <w:lastRenderedPageBreak/>
              <w:t>грамотности обучающихся, родителей (законных представителей) по проблемам информационной безопасности</w:t>
            </w:r>
          </w:p>
        </w:tc>
      </w:tr>
      <w:tr w:rsidR="000D7DF1" w:rsidRPr="00597915" w:rsidTr="00831F8E">
        <w:tc>
          <w:tcPr>
            <w:tcW w:w="605" w:type="dxa"/>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3.5.</w:t>
            </w:r>
          </w:p>
        </w:tc>
        <w:tc>
          <w:tcPr>
            <w:tcW w:w="4073" w:type="dxa"/>
            <w:gridSpan w:val="3"/>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Участие в  обучающих семинарах для руководителей, учителей по созданию надежной системы защиты детей от противоправного контента в образовательной среде школы и дома.</w:t>
            </w:r>
          </w:p>
        </w:tc>
        <w:tc>
          <w:tcPr>
            <w:tcW w:w="1469" w:type="dxa"/>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shd w:val="clear" w:color="auto" w:fill="FFFF00"/>
                <w:lang w:eastAsia="ru-RU"/>
              </w:rPr>
            </w:pPr>
            <w:r w:rsidRPr="00597915">
              <w:rPr>
                <w:rFonts w:ascii="Times New Roman" w:eastAsia="Times New Roman" w:hAnsi="Times New Roman" w:cs="Times New Roman"/>
                <w:sz w:val="24"/>
                <w:szCs w:val="24"/>
                <w:lang w:eastAsia="ru-RU"/>
              </w:rPr>
              <w:t xml:space="preserve">2015 – 2020 </w:t>
            </w:r>
          </w:p>
        </w:tc>
        <w:tc>
          <w:tcPr>
            <w:tcW w:w="2160" w:type="dxa"/>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Зам.директора по УВР, Учитель информатики</w:t>
            </w:r>
          </w:p>
        </w:tc>
        <w:tc>
          <w:tcPr>
            <w:tcW w:w="2340" w:type="dxa"/>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Повышение грамотности по проблемам информационной безопасности всех участников образовательного процесса</w:t>
            </w:r>
          </w:p>
        </w:tc>
      </w:tr>
      <w:tr w:rsidR="000D7DF1" w:rsidRPr="00597915" w:rsidTr="00831F8E">
        <w:tc>
          <w:tcPr>
            <w:tcW w:w="605" w:type="dxa"/>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3.6</w:t>
            </w:r>
            <w:r w:rsidRPr="00597915">
              <w:rPr>
                <w:rFonts w:ascii="Times New Roman" w:eastAsia="Times New Roman" w:hAnsi="Times New Roman" w:cs="Times New Roman"/>
                <w:sz w:val="24"/>
                <w:szCs w:val="24"/>
                <w:lang w:eastAsia="ru-RU"/>
              </w:rPr>
              <w:t>.</w:t>
            </w:r>
          </w:p>
        </w:tc>
        <w:tc>
          <w:tcPr>
            <w:tcW w:w="4073" w:type="dxa"/>
            <w:gridSpan w:val="3"/>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Проведение обучающих семинаров для учителей ОУ по созданию надежной системы защиты детей от противоправного контента в образовательной среде и дома.</w:t>
            </w:r>
          </w:p>
        </w:tc>
        <w:tc>
          <w:tcPr>
            <w:tcW w:w="1469" w:type="dxa"/>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2015-2020</w:t>
            </w:r>
          </w:p>
        </w:tc>
        <w:tc>
          <w:tcPr>
            <w:tcW w:w="2160" w:type="dxa"/>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Зам.директора по УВР, Учитель информатики</w:t>
            </w:r>
          </w:p>
        </w:tc>
        <w:tc>
          <w:tcPr>
            <w:tcW w:w="2340" w:type="dxa"/>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Повышение грамотности по проблемам информационной безопасности всех участников образовательного процесса</w:t>
            </w:r>
          </w:p>
        </w:tc>
      </w:tr>
      <w:tr w:rsidR="000D7DF1" w:rsidRPr="00597915" w:rsidTr="00831F8E">
        <w:trPr>
          <w:trHeight w:val="1835"/>
        </w:trPr>
        <w:tc>
          <w:tcPr>
            <w:tcW w:w="605" w:type="dxa"/>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3.7</w:t>
            </w:r>
            <w:r w:rsidRPr="00597915">
              <w:rPr>
                <w:rFonts w:ascii="Times New Roman" w:eastAsia="Times New Roman" w:hAnsi="Times New Roman" w:cs="Times New Roman"/>
                <w:sz w:val="24"/>
                <w:szCs w:val="24"/>
                <w:lang w:eastAsia="ru-RU"/>
              </w:rPr>
              <w:t>.</w:t>
            </w:r>
          </w:p>
        </w:tc>
        <w:tc>
          <w:tcPr>
            <w:tcW w:w="4073" w:type="dxa"/>
            <w:gridSpan w:val="3"/>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 xml:space="preserve">Организация свободного доступа обучающихся и учителей к высококачественным и сетевым образовательным ресурсам, в том числе к системе современных учебных материалов по всем предметам. </w:t>
            </w:r>
          </w:p>
        </w:tc>
        <w:tc>
          <w:tcPr>
            <w:tcW w:w="1469" w:type="dxa"/>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jc w:val="center"/>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2015-2020</w:t>
            </w:r>
          </w:p>
        </w:tc>
        <w:tc>
          <w:tcPr>
            <w:tcW w:w="2160" w:type="dxa"/>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Директор ОУ,</w:t>
            </w:r>
            <w:r w:rsidRPr="00597915">
              <w:rPr>
                <w:rFonts w:ascii="Times New Roman" w:eastAsia="Times New Roman" w:hAnsi="Times New Roman" w:cs="Times New Roman"/>
                <w:sz w:val="24"/>
                <w:szCs w:val="24"/>
                <w:lang w:eastAsia="ru-RU"/>
              </w:rPr>
              <w:br/>
              <w:t>Зам.директора по УВР</w:t>
            </w:r>
          </w:p>
        </w:tc>
        <w:tc>
          <w:tcPr>
            <w:tcW w:w="2340" w:type="dxa"/>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100% обеспечение доступа обучающихся и учителей к электронным образовательным ресурсам через сеть Интернет</w:t>
            </w:r>
          </w:p>
        </w:tc>
      </w:tr>
      <w:tr w:rsidR="000D7DF1" w:rsidRPr="00597915" w:rsidTr="00831F8E">
        <w:tc>
          <w:tcPr>
            <w:tcW w:w="605" w:type="dxa"/>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3.8</w:t>
            </w:r>
            <w:r w:rsidRPr="00597915">
              <w:rPr>
                <w:rFonts w:ascii="Times New Roman" w:eastAsia="Times New Roman" w:hAnsi="Times New Roman" w:cs="Times New Roman"/>
                <w:sz w:val="24"/>
                <w:szCs w:val="24"/>
                <w:lang w:eastAsia="ru-RU"/>
              </w:rPr>
              <w:t>.</w:t>
            </w:r>
          </w:p>
        </w:tc>
        <w:tc>
          <w:tcPr>
            <w:tcW w:w="4073" w:type="dxa"/>
            <w:gridSpan w:val="3"/>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Внедрение и использование программно-технических средств, обеспечивающих исключение доступа обучающихся школы к ресурсам сети Интернет, содержащим информацию, несовместимую с задачами образования и воспитания</w:t>
            </w:r>
          </w:p>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Times New Roman" w:eastAsia="Times New Roman" w:hAnsi="Times New Roman" w:cs="Times New Roman"/>
                <w:sz w:val="24"/>
                <w:szCs w:val="24"/>
                <w:lang w:eastAsia="ru-RU"/>
              </w:rPr>
            </w:pPr>
          </w:p>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Times New Roman" w:eastAsia="Times New Roman" w:hAnsi="Times New Roman" w:cs="Times New Roman"/>
                <w:sz w:val="24"/>
                <w:szCs w:val="24"/>
                <w:lang w:eastAsia="ru-RU"/>
              </w:rPr>
            </w:pPr>
          </w:p>
        </w:tc>
        <w:tc>
          <w:tcPr>
            <w:tcW w:w="1469" w:type="dxa"/>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jc w:val="center"/>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2015 – 2020</w:t>
            </w:r>
          </w:p>
        </w:tc>
        <w:tc>
          <w:tcPr>
            <w:tcW w:w="2160" w:type="dxa"/>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Зам.директора по УВР,</w:t>
            </w:r>
          </w:p>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учитель информатики</w:t>
            </w:r>
          </w:p>
        </w:tc>
        <w:tc>
          <w:tcPr>
            <w:tcW w:w="2340" w:type="dxa"/>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Отслеживание созданных, обновленных программно-технических средств, обеспечивающих исключение доступа обучающихся образовательного учреждения  к ресурсам сети Интернет и установка их на компьютеры</w:t>
            </w:r>
          </w:p>
        </w:tc>
      </w:tr>
      <w:tr w:rsidR="000D7DF1" w:rsidRPr="00597915" w:rsidTr="00831F8E">
        <w:tc>
          <w:tcPr>
            <w:tcW w:w="605" w:type="dxa"/>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3.9</w:t>
            </w:r>
            <w:r w:rsidRPr="00597915">
              <w:rPr>
                <w:rFonts w:ascii="Times New Roman" w:eastAsia="Times New Roman" w:hAnsi="Times New Roman" w:cs="Times New Roman"/>
                <w:sz w:val="24"/>
                <w:szCs w:val="24"/>
                <w:lang w:eastAsia="ru-RU"/>
              </w:rPr>
              <w:t>.</w:t>
            </w:r>
          </w:p>
        </w:tc>
        <w:tc>
          <w:tcPr>
            <w:tcW w:w="4073" w:type="dxa"/>
            <w:gridSpan w:val="3"/>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spacing w:after="0" w:line="240" w:lineRule="auto"/>
              <w:rPr>
                <w:rFonts w:ascii="Times New Roman" w:eastAsia="Calibri" w:hAnsi="Times New Roman" w:cs="Times New Roman"/>
                <w:sz w:val="24"/>
                <w:szCs w:val="24"/>
                <w:lang w:eastAsia="ru-RU"/>
              </w:rPr>
            </w:pPr>
            <w:r w:rsidRPr="00597915">
              <w:rPr>
                <w:rFonts w:ascii="Times New Roman" w:eastAsia="Calibri" w:hAnsi="Times New Roman" w:cs="Times New Roman"/>
                <w:bCs/>
                <w:sz w:val="24"/>
                <w:szCs w:val="24"/>
                <w:lang w:eastAsia="ru-RU"/>
              </w:rPr>
              <w:t>Проведение мероприятий по антивирусной защите компьютерной техники в школе</w:t>
            </w:r>
          </w:p>
        </w:tc>
        <w:tc>
          <w:tcPr>
            <w:tcW w:w="1469" w:type="dxa"/>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spacing w:after="0" w:line="240" w:lineRule="auto"/>
              <w:jc w:val="center"/>
              <w:rPr>
                <w:rFonts w:ascii="Times New Roman" w:eastAsia="Calibri" w:hAnsi="Times New Roman" w:cs="Times New Roman"/>
                <w:sz w:val="24"/>
                <w:szCs w:val="24"/>
                <w:lang w:eastAsia="ru-RU"/>
              </w:rPr>
            </w:pPr>
            <w:r w:rsidRPr="00597915">
              <w:rPr>
                <w:rFonts w:ascii="Times New Roman" w:eastAsia="Calibri" w:hAnsi="Times New Roman" w:cs="Times New Roman"/>
                <w:sz w:val="24"/>
                <w:szCs w:val="24"/>
                <w:lang w:eastAsia="ru-RU"/>
              </w:rPr>
              <w:t>2015 – 2020</w:t>
            </w:r>
          </w:p>
        </w:tc>
        <w:tc>
          <w:tcPr>
            <w:tcW w:w="2160" w:type="dxa"/>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учитель информатики</w:t>
            </w:r>
          </w:p>
        </w:tc>
        <w:tc>
          <w:tcPr>
            <w:tcW w:w="2340" w:type="dxa"/>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 xml:space="preserve">Систематическое обновление программно-технических средств </w:t>
            </w:r>
            <w:r w:rsidRPr="00597915">
              <w:rPr>
                <w:rFonts w:ascii="Times New Roman" w:eastAsia="Times New Roman" w:hAnsi="Times New Roman" w:cs="Times New Roman"/>
                <w:bCs/>
                <w:sz w:val="24"/>
                <w:szCs w:val="24"/>
                <w:lang w:eastAsia="ru-RU"/>
              </w:rPr>
              <w:t xml:space="preserve">по антивирусной защите компьютерной техники в </w:t>
            </w:r>
            <w:r w:rsidRPr="00597915">
              <w:rPr>
                <w:rFonts w:ascii="Times New Roman" w:eastAsia="Times New Roman" w:hAnsi="Times New Roman" w:cs="Times New Roman"/>
                <w:sz w:val="24"/>
                <w:szCs w:val="24"/>
                <w:lang w:eastAsia="ru-RU"/>
              </w:rPr>
              <w:t xml:space="preserve">образовательном учреждении  </w:t>
            </w:r>
          </w:p>
        </w:tc>
      </w:tr>
      <w:tr w:rsidR="000D7DF1" w:rsidRPr="00597915" w:rsidTr="00831F8E">
        <w:trPr>
          <w:trHeight w:val="637"/>
        </w:trPr>
        <w:tc>
          <w:tcPr>
            <w:tcW w:w="10647" w:type="dxa"/>
            <w:gridSpan w:val="7"/>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jc w:val="center"/>
              <w:rPr>
                <w:rFonts w:ascii="Times New Roman" w:eastAsia="Times New Roman" w:hAnsi="Times New Roman" w:cs="Times New Roman"/>
                <w:color w:val="000000"/>
                <w:sz w:val="24"/>
                <w:szCs w:val="24"/>
                <w:lang w:eastAsia="ru-RU"/>
              </w:rPr>
            </w:pPr>
            <w:r w:rsidRPr="00597915">
              <w:rPr>
                <w:rFonts w:ascii="Times New Roman" w:eastAsia="Times New Roman" w:hAnsi="Times New Roman" w:cs="Times New Roman"/>
                <w:bCs/>
                <w:sz w:val="24"/>
                <w:szCs w:val="24"/>
                <w:lang w:val="en-US" w:eastAsia="ru-RU"/>
              </w:rPr>
              <w:lastRenderedPageBreak/>
              <w:t>IV</w:t>
            </w:r>
            <w:r w:rsidRPr="00597915">
              <w:rPr>
                <w:rFonts w:ascii="Times New Roman" w:eastAsia="Times New Roman" w:hAnsi="Times New Roman" w:cs="Times New Roman"/>
                <w:bCs/>
                <w:sz w:val="24"/>
                <w:szCs w:val="24"/>
                <w:lang w:eastAsia="ru-RU"/>
              </w:rPr>
              <w:t xml:space="preserve">. </w:t>
            </w:r>
            <w:r w:rsidRPr="00597915">
              <w:rPr>
                <w:rFonts w:ascii="Times New Roman" w:eastAsia="Times New Roman" w:hAnsi="Times New Roman" w:cs="Times New Roman"/>
                <w:sz w:val="24"/>
                <w:szCs w:val="24"/>
                <w:lang w:eastAsia="ru-RU"/>
              </w:rPr>
              <w:t>Информационное просвещение граждан о возможности защиты детей от информации, причиняющей вред их здоровью и развитию</w:t>
            </w:r>
          </w:p>
        </w:tc>
      </w:tr>
      <w:tr w:rsidR="000D7DF1" w:rsidRPr="00597915" w:rsidTr="00831F8E">
        <w:tc>
          <w:tcPr>
            <w:tcW w:w="745" w:type="dxa"/>
            <w:gridSpan w:val="2"/>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jc w:val="center"/>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4.1.</w:t>
            </w:r>
          </w:p>
        </w:tc>
        <w:tc>
          <w:tcPr>
            <w:tcW w:w="3782" w:type="dxa"/>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spacing w:after="0" w:line="240" w:lineRule="auto"/>
              <w:rPr>
                <w:rFonts w:ascii="Times New Roman" w:eastAsia="Calibri" w:hAnsi="Times New Roman" w:cs="Times New Roman"/>
                <w:sz w:val="24"/>
                <w:szCs w:val="24"/>
                <w:lang w:eastAsia="ru-RU"/>
              </w:rPr>
            </w:pPr>
            <w:r w:rsidRPr="00597915">
              <w:rPr>
                <w:rFonts w:ascii="Times New Roman" w:eastAsia="Calibri" w:hAnsi="Times New Roman" w:cs="Times New Roman"/>
                <w:sz w:val="24"/>
                <w:szCs w:val="24"/>
                <w:lang w:eastAsia="ru-RU"/>
              </w:rPr>
              <w:t xml:space="preserve">Использование в работе электронных ресурсов, аккумулирующих  сведения о лучших ресурсах для детей и родителей (о защите детей от информации, причиняющей вред их здоровью и развитию) </w:t>
            </w:r>
          </w:p>
        </w:tc>
        <w:tc>
          <w:tcPr>
            <w:tcW w:w="1620" w:type="dxa"/>
            <w:gridSpan w:val="2"/>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spacing w:after="0" w:line="240" w:lineRule="auto"/>
              <w:jc w:val="center"/>
              <w:rPr>
                <w:rFonts w:ascii="Times New Roman" w:eastAsia="Calibri" w:hAnsi="Times New Roman" w:cs="Times New Roman"/>
                <w:sz w:val="24"/>
                <w:szCs w:val="24"/>
                <w:lang w:eastAsia="ru-RU"/>
              </w:rPr>
            </w:pPr>
            <w:r w:rsidRPr="00597915">
              <w:rPr>
                <w:rFonts w:ascii="Times New Roman" w:eastAsia="Calibri" w:hAnsi="Times New Roman" w:cs="Times New Roman"/>
                <w:sz w:val="24"/>
                <w:szCs w:val="24"/>
                <w:lang w:eastAsia="ru-RU"/>
              </w:rPr>
              <w:t>2015 – 2020</w:t>
            </w:r>
          </w:p>
        </w:tc>
        <w:tc>
          <w:tcPr>
            <w:tcW w:w="2160" w:type="dxa"/>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 xml:space="preserve">Зам.директора по УВР, </w:t>
            </w:r>
          </w:p>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Зам.директора по ВР,</w:t>
            </w:r>
          </w:p>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Учитель информатики,</w:t>
            </w:r>
          </w:p>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eastAsia="ru-RU"/>
              </w:rPr>
            </w:pPr>
            <w:r w:rsidRPr="00597915">
              <w:rPr>
                <w:rFonts w:ascii="Times New Roman" w:eastAsia="Times New Roman" w:hAnsi="Times New Roman" w:cs="Times New Roman"/>
                <w:sz w:val="24"/>
                <w:szCs w:val="24"/>
                <w:lang w:eastAsia="ru-RU"/>
              </w:rPr>
              <w:t>Классные руководители,</w:t>
            </w:r>
            <w:r w:rsidRPr="00597915">
              <w:rPr>
                <w:rFonts w:ascii="Times New Roman" w:eastAsia="Times New Roman" w:hAnsi="Times New Roman" w:cs="Times New Roman"/>
                <w:sz w:val="24"/>
                <w:szCs w:val="24"/>
                <w:lang w:eastAsia="ru-RU"/>
              </w:rPr>
              <w:br/>
              <w:t>Учителя-предметники</w:t>
            </w:r>
          </w:p>
        </w:tc>
        <w:tc>
          <w:tcPr>
            <w:tcW w:w="2340" w:type="dxa"/>
          </w:tcPr>
          <w:p w:rsidR="000D7DF1" w:rsidRPr="00597915" w:rsidRDefault="000D7DF1" w:rsidP="00831F8E">
            <w:pPr>
              <w:widowControl w:val="0"/>
              <w:suppressLineNumbers/>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napToGrid w:val="0"/>
              <w:spacing w:after="0" w:line="240" w:lineRule="auto"/>
              <w:rPr>
                <w:rFonts w:ascii="Times New Roman" w:eastAsia="Calibri" w:hAnsi="Times New Roman" w:cs="Times New Roman"/>
                <w:sz w:val="24"/>
                <w:szCs w:val="24"/>
                <w:lang w:eastAsia="ar-SA"/>
              </w:rPr>
            </w:pPr>
            <w:r w:rsidRPr="00597915">
              <w:rPr>
                <w:rFonts w:ascii="Times New Roman" w:eastAsia="Calibri" w:hAnsi="Times New Roman" w:cs="Times New Roman"/>
                <w:sz w:val="24"/>
                <w:szCs w:val="24"/>
                <w:lang w:eastAsia="ar-SA"/>
              </w:rPr>
              <w:t xml:space="preserve">Информационное просвещение участников образовательного процесса о возможности защиты детей от информации, причиняющей вред их здоровью и развитию. </w:t>
            </w:r>
          </w:p>
        </w:tc>
      </w:tr>
      <w:tr w:rsidR="000D7DF1" w:rsidRPr="00597915" w:rsidTr="00831F8E">
        <w:tc>
          <w:tcPr>
            <w:tcW w:w="745" w:type="dxa"/>
            <w:gridSpan w:val="2"/>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jc w:val="center"/>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4.2.</w:t>
            </w:r>
          </w:p>
        </w:tc>
        <w:tc>
          <w:tcPr>
            <w:tcW w:w="3782" w:type="dxa"/>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spacing w:after="0" w:line="240" w:lineRule="auto"/>
              <w:rPr>
                <w:rFonts w:ascii="Times New Roman" w:eastAsia="Calibri" w:hAnsi="Times New Roman" w:cs="Times New Roman"/>
                <w:sz w:val="24"/>
                <w:szCs w:val="24"/>
                <w:lang w:eastAsia="ru-RU"/>
              </w:rPr>
            </w:pPr>
            <w:r w:rsidRPr="00597915">
              <w:rPr>
                <w:rFonts w:ascii="Times New Roman" w:eastAsia="Calibri" w:hAnsi="Times New Roman" w:cs="Times New Roman"/>
                <w:sz w:val="24"/>
                <w:szCs w:val="24"/>
                <w:lang w:eastAsia="ru-RU"/>
              </w:rPr>
              <w:t xml:space="preserve">Проведение родительских собраний о роли семьи в обеспечении информационной безопасности детей и подростков .Информированность родителей о технических средствах безопасного использования Интернета (программа родительского контроля; контентные фильтры, безопасный поиск </w:t>
            </w:r>
            <w:r w:rsidRPr="00597915">
              <w:rPr>
                <w:rFonts w:ascii="Times New Roman" w:eastAsia="Calibri" w:hAnsi="Times New Roman" w:cs="Times New Roman"/>
                <w:sz w:val="24"/>
                <w:szCs w:val="24"/>
                <w:lang w:val="en-US" w:eastAsia="ru-RU"/>
              </w:rPr>
              <w:t>Googl</w:t>
            </w:r>
            <w:r w:rsidRPr="00597915">
              <w:rPr>
                <w:rFonts w:ascii="Times New Roman" w:eastAsia="Calibri" w:hAnsi="Times New Roman" w:cs="Times New Roman"/>
                <w:sz w:val="24"/>
                <w:szCs w:val="24"/>
                <w:lang w:eastAsia="ru-RU"/>
              </w:rPr>
              <w:t xml:space="preserve">, </w:t>
            </w:r>
            <w:r w:rsidRPr="00597915">
              <w:rPr>
                <w:rFonts w:ascii="Times New Roman" w:eastAsia="Calibri" w:hAnsi="Times New Roman" w:cs="Times New Roman"/>
                <w:sz w:val="24"/>
                <w:szCs w:val="24"/>
                <w:lang w:val="en-US" w:eastAsia="ru-RU"/>
              </w:rPr>
              <w:t>Yandex</w:t>
            </w:r>
            <w:r w:rsidRPr="00597915">
              <w:rPr>
                <w:rFonts w:ascii="Times New Roman" w:eastAsia="Calibri" w:hAnsi="Times New Roman" w:cs="Times New Roman"/>
                <w:sz w:val="24"/>
                <w:szCs w:val="24"/>
                <w:lang w:eastAsia="ru-RU"/>
              </w:rPr>
              <w:t xml:space="preserve"> и др.)</w:t>
            </w:r>
          </w:p>
        </w:tc>
        <w:tc>
          <w:tcPr>
            <w:tcW w:w="1620" w:type="dxa"/>
            <w:gridSpan w:val="2"/>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spacing w:after="0" w:line="240" w:lineRule="auto"/>
              <w:jc w:val="center"/>
              <w:rPr>
                <w:rFonts w:ascii="Times New Roman" w:eastAsia="Calibri" w:hAnsi="Times New Roman" w:cs="Times New Roman"/>
                <w:sz w:val="24"/>
                <w:szCs w:val="24"/>
                <w:lang w:eastAsia="ru-RU"/>
              </w:rPr>
            </w:pPr>
            <w:r w:rsidRPr="00597915">
              <w:rPr>
                <w:rFonts w:ascii="Times New Roman" w:eastAsia="Calibri" w:hAnsi="Times New Roman" w:cs="Times New Roman"/>
                <w:sz w:val="24"/>
                <w:szCs w:val="24"/>
                <w:lang w:eastAsia="ru-RU"/>
              </w:rPr>
              <w:t>2015 – 2020</w:t>
            </w:r>
          </w:p>
        </w:tc>
        <w:tc>
          <w:tcPr>
            <w:tcW w:w="2160" w:type="dxa"/>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Зам.директора по ВР,</w:t>
            </w:r>
          </w:p>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Зам.директора по УВР,</w:t>
            </w:r>
          </w:p>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Учитель информатики,</w:t>
            </w:r>
          </w:p>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Классные руководители</w:t>
            </w:r>
          </w:p>
        </w:tc>
        <w:tc>
          <w:tcPr>
            <w:tcW w:w="2340" w:type="dxa"/>
          </w:tcPr>
          <w:p w:rsidR="000D7DF1" w:rsidRPr="00597915" w:rsidRDefault="000D7DF1" w:rsidP="00831F8E">
            <w:pPr>
              <w:widowControl w:val="0"/>
              <w:suppressLineNumbers/>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napToGrid w:val="0"/>
              <w:spacing w:after="0" w:line="240" w:lineRule="auto"/>
              <w:rPr>
                <w:rFonts w:ascii="Times New Roman" w:eastAsia="Calibri" w:hAnsi="Times New Roman" w:cs="Times New Roman"/>
                <w:sz w:val="24"/>
                <w:szCs w:val="24"/>
                <w:lang w:eastAsia="ar-SA"/>
              </w:rPr>
            </w:pPr>
            <w:r w:rsidRPr="00597915">
              <w:rPr>
                <w:rFonts w:ascii="Times New Roman" w:eastAsia="Calibri" w:hAnsi="Times New Roman" w:cs="Times New Roman"/>
                <w:sz w:val="24"/>
                <w:szCs w:val="24"/>
                <w:lang w:eastAsia="ar-SA"/>
              </w:rPr>
              <w:t>Повышение грамотности родителей по вопросам информационной безопасности детей и подростков</w:t>
            </w:r>
          </w:p>
        </w:tc>
      </w:tr>
      <w:tr w:rsidR="000D7DF1" w:rsidRPr="00597915" w:rsidTr="00831F8E">
        <w:trPr>
          <w:trHeight w:val="1838"/>
        </w:trPr>
        <w:tc>
          <w:tcPr>
            <w:tcW w:w="745" w:type="dxa"/>
            <w:gridSpan w:val="2"/>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4.3.</w:t>
            </w:r>
          </w:p>
        </w:tc>
        <w:tc>
          <w:tcPr>
            <w:tcW w:w="3782" w:type="dxa"/>
          </w:tcPr>
          <w:p w:rsidR="000D7DF1" w:rsidRPr="00597915" w:rsidRDefault="000D7DF1" w:rsidP="00831F8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napToGrid w:val="0"/>
              <w:spacing w:after="0" w:line="240" w:lineRule="auto"/>
              <w:rPr>
                <w:rFonts w:ascii="Times New Roman" w:eastAsia="Calibri" w:hAnsi="Times New Roman" w:cs="Times New Roman"/>
                <w:sz w:val="24"/>
                <w:szCs w:val="24"/>
                <w:lang w:eastAsia="ar-SA"/>
              </w:rPr>
            </w:pPr>
            <w:r w:rsidRPr="00597915">
              <w:rPr>
                <w:rFonts w:ascii="Times New Roman" w:eastAsia="Calibri" w:hAnsi="Times New Roman" w:cs="Times New Roman"/>
                <w:sz w:val="24"/>
                <w:szCs w:val="24"/>
                <w:lang w:eastAsia="ar-SA"/>
              </w:rPr>
              <w:t>Проведение различных мероприятий (лекториев, семинаров, практикумов, тренингов, круглых столов, конференций и т.п.), в том числе с применением дистанционных технологий, по проблемам информационной безопасности для всех участников образовательного процесса</w:t>
            </w:r>
          </w:p>
        </w:tc>
        <w:tc>
          <w:tcPr>
            <w:tcW w:w="1620" w:type="dxa"/>
            <w:gridSpan w:val="2"/>
          </w:tcPr>
          <w:p w:rsidR="000D7DF1" w:rsidRPr="00597915" w:rsidRDefault="000D7DF1" w:rsidP="00831F8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napToGrid w:val="0"/>
              <w:spacing w:after="0" w:line="240" w:lineRule="auto"/>
              <w:jc w:val="center"/>
              <w:rPr>
                <w:rFonts w:ascii="Times New Roman" w:eastAsia="Calibri" w:hAnsi="Times New Roman" w:cs="Times New Roman"/>
                <w:sz w:val="24"/>
                <w:szCs w:val="24"/>
                <w:lang w:eastAsia="ar-SA"/>
              </w:rPr>
            </w:pPr>
            <w:r w:rsidRPr="00597915">
              <w:rPr>
                <w:rFonts w:ascii="Times New Roman" w:eastAsia="Calibri" w:hAnsi="Times New Roman" w:cs="Times New Roman"/>
                <w:sz w:val="24"/>
                <w:szCs w:val="24"/>
                <w:lang w:eastAsia="ar-SA"/>
              </w:rPr>
              <w:t>2015 – 2020</w:t>
            </w:r>
          </w:p>
        </w:tc>
        <w:tc>
          <w:tcPr>
            <w:tcW w:w="2160" w:type="dxa"/>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Зам.директора по ВР,</w:t>
            </w:r>
          </w:p>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Зам.директора по УВР,</w:t>
            </w:r>
          </w:p>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Учитель информатики,</w:t>
            </w:r>
          </w:p>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Классные руководители,</w:t>
            </w:r>
          </w:p>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jc w:val="both"/>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Учителя-предметники</w:t>
            </w:r>
          </w:p>
        </w:tc>
        <w:tc>
          <w:tcPr>
            <w:tcW w:w="2340" w:type="dxa"/>
          </w:tcPr>
          <w:p w:rsidR="000D7DF1" w:rsidRPr="00597915" w:rsidRDefault="000D7DF1" w:rsidP="00831F8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napToGrid w:val="0"/>
              <w:spacing w:after="0" w:line="240" w:lineRule="auto"/>
              <w:rPr>
                <w:rFonts w:ascii="Times New Roman" w:eastAsia="Calibri" w:hAnsi="Times New Roman" w:cs="Times New Roman"/>
                <w:sz w:val="24"/>
                <w:szCs w:val="24"/>
                <w:lang w:eastAsia="ar-SA"/>
              </w:rPr>
            </w:pPr>
            <w:r w:rsidRPr="00597915">
              <w:rPr>
                <w:rFonts w:ascii="Times New Roman" w:eastAsia="Calibri" w:hAnsi="Times New Roman" w:cs="Times New Roman"/>
                <w:sz w:val="24"/>
                <w:szCs w:val="24"/>
                <w:lang w:eastAsia="ar-SA"/>
              </w:rPr>
              <w:t>100% охват участников образовательного процесса занятиями по медиабезопасности</w:t>
            </w:r>
          </w:p>
        </w:tc>
      </w:tr>
      <w:tr w:rsidR="000D7DF1" w:rsidRPr="00597915" w:rsidTr="00831F8E">
        <w:trPr>
          <w:trHeight w:val="1693"/>
        </w:trPr>
        <w:tc>
          <w:tcPr>
            <w:tcW w:w="745" w:type="dxa"/>
            <w:gridSpan w:val="2"/>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jc w:val="center"/>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4.4.</w:t>
            </w:r>
          </w:p>
        </w:tc>
        <w:tc>
          <w:tcPr>
            <w:tcW w:w="3782" w:type="dxa"/>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spacing w:after="0" w:line="240" w:lineRule="auto"/>
              <w:rPr>
                <w:rFonts w:ascii="Times New Roman" w:eastAsia="Calibri" w:hAnsi="Times New Roman" w:cs="Times New Roman"/>
                <w:spacing w:val="7"/>
                <w:sz w:val="24"/>
                <w:szCs w:val="24"/>
                <w:lang w:eastAsia="ru-RU"/>
              </w:rPr>
            </w:pPr>
            <w:r w:rsidRPr="00597915">
              <w:rPr>
                <w:rFonts w:ascii="Times New Roman" w:eastAsia="Calibri" w:hAnsi="Times New Roman" w:cs="Times New Roman"/>
                <w:spacing w:val="7"/>
                <w:sz w:val="24"/>
                <w:szCs w:val="24"/>
                <w:lang w:eastAsia="ru-RU"/>
              </w:rPr>
              <w:t>Размещение на официальном сайте школы инфо</w:t>
            </w:r>
            <w:r>
              <w:rPr>
                <w:rFonts w:ascii="Times New Roman" w:eastAsia="Calibri" w:hAnsi="Times New Roman" w:cs="Times New Roman"/>
                <w:spacing w:val="7"/>
                <w:sz w:val="24"/>
                <w:szCs w:val="24"/>
                <w:lang w:eastAsia="ru-RU"/>
              </w:rPr>
              <w:t>рмации по интернет безопасности</w:t>
            </w:r>
            <w:r w:rsidRPr="00597915">
              <w:rPr>
                <w:rFonts w:ascii="Times New Roman" w:eastAsia="Calibri" w:hAnsi="Times New Roman" w:cs="Times New Roman"/>
                <w:spacing w:val="7"/>
                <w:sz w:val="24"/>
                <w:szCs w:val="24"/>
                <w:lang w:eastAsia="ru-RU"/>
              </w:rPr>
              <w:t xml:space="preserve">,ссылок на электронные адреса </w:t>
            </w:r>
            <w:r w:rsidRPr="00597915">
              <w:rPr>
                <w:rFonts w:ascii="Times New Roman" w:eastAsia="Calibri" w:hAnsi="Times New Roman" w:cs="Times New Roman"/>
                <w:sz w:val="24"/>
                <w:szCs w:val="24"/>
                <w:lang w:eastAsia="ru-RU"/>
              </w:rPr>
              <w:t>по проблемам информационной безопасности для всех участников образовательного процесса</w:t>
            </w:r>
          </w:p>
        </w:tc>
        <w:tc>
          <w:tcPr>
            <w:tcW w:w="1620" w:type="dxa"/>
            <w:gridSpan w:val="2"/>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spacing w:after="0" w:line="240" w:lineRule="auto"/>
              <w:jc w:val="center"/>
              <w:rPr>
                <w:rFonts w:ascii="Times New Roman" w:eastAsia="Calibri" w:hAnsi="Times New Roman" w:cs="Times New Roman"/>
                <w:sz w:val="24"/>
                <w:szCs w:val="24"/>
                <w:lang w:eastAsia="ru-RU"/>
              </w:rPr>
            </w:pPr>
            <w:r w:rsidRPr="00597915">
              <w:rPr>
                <w:rFonts w:ascii="Times New Roman" w:eastAsia="Calibri" w:hAnsi="Times New Roman" w:cs="Times New Roman"/>
                <w:sz w:val="24"/>
                <w:szCs w:val="24"/>
                <w:lang w:eastAsia="ru-RU"/>
              </w:rPr>
              <w:t xml:space="preserve">2015 </w:t>
            </w:r>
          </w:p>
        </w:tc>
        <w:tc>
          <w:tcPr>
            <w:tcW w:w="2160" w:type="dxa"/>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Электроник</w:t>
            </w:r>
          </w:p>
        </w:tc>
        <w:tc>
          <w:tcPr>
            <w:tcW w:w="2340" w:type="dxa"/>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spacing w:after="0" w:line="240" w:lineRule="auto"/>
              <w:rPr>
                <w:rFonts w:ascii="Times New Roman" w:eastAsia="Calibri" w:hAnsi="Times New Roman" w:cs="Times New Roman"/>
                <w:sz w:val="24"/>
                <w:szCs w:val="24"/>
                <w:lang w:eastAsia="ru-RU"/>
              </w:rPr>
            </w:pPr>
            <w:r w:rsidRPr="00597915">
              <w:rPr>
                <w:rFonts w:ascii="Times New Roman" w:eastAsia="Calibri" w:hAnsi="Times New Roman" w:cs="Times New Roman"/>
                <w:sz w:val="24"/>
                <w:szCs w:val="24"/>
                <w:lang w:eastAsia="ru-RU"/>
              </w:rPr>
              <w:t>Повышение грамотности по проблемам информационной безопасности всех участников образовательного процесса</w:t>
            </w:r>
          </w:p>
        </w:tc>
      </w:tr>
      <w:tr w:rsidR="000D7DF1" w:rsidRPr="00597915" w:rsidTr="00831F8E">
        <w:trPr>
          <w:trHeight w:val="1121"/>
        </w:trPr>
        <w:tc>
          <w:tcPr>
            <w:tcW w:w="745" w:type="dxa"/>
            <w:gridSpan w:val="2"/>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jc w:val="center"/>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4.5.</w:t>
            </w:r>
          </w:p>
        </w:tc>
        <w:tc>
          <w:tcPr>
            <w:tcW w:w="3782" w:type="dxa"/>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spacing w:after="0" w:line="240" w:lineRule="auto"/>
              <w:rPr>
                <w:rFonts w:ascii="Times New Roman" w:eastAsia="Calibri" w:hAnsi="Times New Roman" w:cs="Times New Roman"/>
                <w:spacing w:val="7"/>
                <w:sz w:val="24"/>
                <w:szCs w:val="24"/>
                <w:lang w:eastAsia="ru-RU"/>
              </w:rPr>
            </w:pPr>
            <w:r w:rsidRPr="00597915">
              <w:rPr>
                <w:rFonts w:ascii="Times New Roman" w:eastAsia="Calibri" w:hAnsi="Times New Roman" w:cs="Times New Roman"/>
                <w:spacing w:val="7"/>
                <w:sz w:val="24"/>
                <w:szCs w:val="24"/>
                <w:lang w:eastAsia="ru-RU"/>
              </w:rPr>
              <w:t>Оформление и обновление стенда</w:t>
            </w:r>
          </w:p>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spacing w:after="0" w:line="240" w:lineRule="auto"/>
              <w:rPr>
                <w:rFonts w:ascii="Times New Roman" w:eastAsia="Calibri" w:hAnsi="Times New Roman" w:cs="Times New Roman"/>
                <w:spacing w:val="7"/>
                <w:sz w:val="24"/>
                <w:szCs w:val="24"/>
                <w:lang w:eastAsia="ru-RU"/>
              </w:rPr>
            </w:pPr>
            <w:r w:rsidRPr="00597915">
              <w:rPr>
                <w:rFonts w:ascii="Times New Roman" w:eastAsia="Calibri" w:hAnsi="Times New Roman" w:cs="Times New Roman"/>
                <w:spacing w:val="7"/>
                <w:sz w:val="24"/>
                <w:szCs w:val="24"/>
                <w:lang w:eastAsia="ru-RU"/>
              </w:rPr>
              <w:t>« Информационная безопасность»</w:t>
            </w:r>
          </w:p>
        </w:tc>
        <w:tc>
          <w:tcPr>
            <w:tcW w:w="1620" w:type="dxa"/>
            <w:gridSpan w:val="2"/>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spacing w:after="0" w:line="240" w:lineRule="auto"/>
              <w:jc w:val="center"/>
              <w:rPr>
                <w:rFonts w:ascii="Times New Roman" w:eastAsia="Calibri" w:hAnsi="Times New Roman" w:cs="Times New Roman"/>
                <w:sz w:val="24"/>
                <w:szCs w:val="24"/>
                <w:lang w:eastAsia="ru-RU"/>
              </w:rPr>
            </w:pPr>
            <w:r w:rsidRPr="00597915">
              <w:rPr>
                <w:rFonts w:ascii="Times New Roman" w:eastAsia="Calibri" w:hAnsi="Times New Roman" w:cs="Times New Roman"/>
                <w:sz w:val="24"/>
                <w:szCs w:val="24"/>
                <w:lang w:eastAsia="ru-RU"/>
              </w:rPr>
              <w:t>2015</w:t>
            </w:r>
          </w:p>
        </w:tc>
        <w:tc>
          <w:tcPr>
            <w:tcW w:w="2160" w:type="dxa"/>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Зам.директора по УВР,</w:t>
            </w:r>
          </w:p>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Times New Roman" w:eastAsia="Times New Roman" w:hAnsi="Times New Roman" w:cs="Times New Roman"/>
                <w:sz w:val="24"/>
                <w:szCs w:val="24"/>
                <w:lang w:eastAsia="ru-RU"/>
              </w:rPr>
            </w:pPr>
            <w:r w:rsidRPr="00597915">
              <w:rPr>
                <w:rFonts w:ascii="Times New Roman" w:eastAsia="Times New Roman" w:hAnsi="Times New Roman" w:cs="Times New Roman"/>
                <w:sz w:val="24"/>
                <w:szCs w:val="24"/>
                <w:lang w:eastAsia="ru-RU"/>
              </w:rPr>
              <w:t>Учитель информатики,     Библиотекарь</w:t>
            </w:r>
          </w:p>
        </w:tc>
        <w:tc>
          <w:tcPr>
            <w:tcW w:w="2340" w:type="dxa"/>
          </w:tcPr>
          <w:p w:rsidR="000D7DF1" w:rsidRPr="00597915" w:rsidRDefault="000D7DF1" w:rsidP="00831F8E">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spacing w:after="0" w:line="240" w:lineRule="auto"/>
              <w:rPr>
                <w:rFonts w:ascii="Times New Roman" w:eastAsia="Calibri" w:hAnsi="Times New Roman" w:cs="Times New Roman"/>
                <w:sz w:val="24"/>
                <w:szCs w:val="24"/>
                <w:lang w:eastAsia="ru-RU"/>
              </w:rPr>
            </w:pPr>
            <w:r w:rsidRPr="00597915">
              <w:rPr>
                <w:rFonts w:ascii="Times New Roman" w:eastAsia="Calibri" w:hAnsi="Times New Roman" w:cs="Times New Roman"/>
                <w:sz w:val="24"/>
                <w:szCs w:val="24"/>
                <w:lang w:eastAsia="ru-RU"/>
              </w:rPr>
              <w:t>Повышение грамотности по проблемам информационной безопасности всех участников образовательного процесса</w:t>
            </w:r>
          </w:p>
        </w:tc>
      </w:tr>
    </w:tbl>
    <w:p w:rsidR="000D7DF1" w:rsidRPr="00597915" w:rsidRDefault="000D7DF1" w:rsidP="000D7DF1">
      <w:pPr>
        <w:spacing w:after="0" w:line="240" w:lineRule="auto"/>
        <w:rPr>
          <w:rFonts w:ascii="Times New Roman" w:eastAsia="Times New Roman" w:hAnsi="Times New Roman" w:cs="Times New Roman"/>
          <w:sz w:val="24"/>
          <w:szCs w:val="24"/>
          <w:lang w:eastAsia="ru-RU"/>
        </w:rPr>
      </w:pPr>
    </w:p>
    <w:p w:rsidR="00203652" w:rsidRDefault="000D7DF1">
      <w:bookmarkStart w:id="9" w:name="_GoBack"/>
      <w:bookmarkEnd w:id="9"/>
    </w:p>
    <w:sectPr w:rsidR="0020365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multilevel"/>
    <w:tmpl w:val="00000006"/>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
    <w:nsid w:val="0000000B"/>
    <w:multiLevelType w:val="multilevel"/>
    <w:tmpl w:val="0000000A"/>
    <w:lvl w:ilvl="0">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2">
    <w:nsid w:val="0000000D"/>
    <w:multiLevelType w:val="multilevel"/>
    <w:tmpl w:val="0000000C"/>
    <w:lvl w:ilvl="0">
      <w:start w:val="1"/>
      <w:numFmt w:val="decimal"/>
      <w:lvlText w:val="2.%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decimal"/>
      <w:lvlText w:val="2.%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2.%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2.%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2.%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2.%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2.%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2.%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2.%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3">
    <w:nsid w:val="0000000F"/>
    <w:multiLevelType w:val="multilevel"/>
    <w:tmpl w:val="0000000E"/>
    <w:lvl w:ilvl="0">
      <w:start w:val="1"/>
      <w:numFmt w:val="decimal"/>
      <w:lvlText w:val="3.%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decimal"/>
      <w:lvlText w:val="3.%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3.%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3.%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3.%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3.%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3.%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3.%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3.%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4">
    <w:nsid w:val="00000011"/>
    <w:multiLevelType w:val="multilevel"/>
    <w:tmpl w:val="00000010"/>
    <w:lvl w:ilvl="0">
      <w:start w:val="1"/>
      <w:numFmt w:val="decimal"/>
      <w:lvlText w:val="4.%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decimal"/>
      <w:lvlText w:val="4.%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4.%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4.%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4.%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4.%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4.%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4.%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4.%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5">
    <w:nsid w:val="00000013"/>
    <w:multiLevelType w:val="multilevel"/>
    <w:tmpl w:val="00000012"/>
    <w:lvl w:ilvl="0">
      <w:start w:val="2"/>
      <w:numFmt w:val="decimal"/>
      <w:lvlText w:val="5.%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2"/>
      <w:numFmt w:val="decimal"/>
      <w:lvlText w:val="5.%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2"/>
      <w:numFmt w:val="decimal"/>
      <w:lvlText w:val="5.%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2"/>
      <w:numFmt w:val="decimal"/>
      <w:lvlText w:val="5.%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2"/>
      <w:numFmt w:val="decimal"/>
      <w:lvlText w:val="5.%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2"/>
      <w:numFmt w:val="decimal"/>
      <w:lvlText w:val="5.%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2"/>
      <w:numFmt w:val="decimal"/>
      <w:lvlText w:val="5.%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2"/>
      <w:numFmt w:val="decimal"/>
      <w:lvlText w:val="5.%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2"/>
      <w:numFmt w:val="decimal"/>
      <w:lvlText w:val="5.%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6">
    <w:nsid w:val="00000015"/>
    <w:multiLevelType w:val="multilevel"/>
    <w:tmpl w:val="00000014"/>
    <w:lvl w:ilvl="0">
      <w:start w:val="1"/>
      <w:numFmt w:val="decimal"/>
      <w:lvlText w:val="6.%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decimal"/>
      <w:lvlText w:val="6.%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6.%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6.%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6.%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6.%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6.%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6.%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6.%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7">
    <w:nsid w:val="08A833F1"/>
    <w:multiLevelType w:val="multilevel"/>
    <w:tmpl w:val="B23AF8DA"/>
    <w:lvl w:ilvl="0">
      <w:numFmt w:val="bullet"/>
      <w:lvlText w:val="-"/>
      <w:lvlJc w:val="left"/>
      <w:rPr>
        <w:rFonts w:ascii="Times New Roman" w:hAnsi="Times New Roman" w:cs="Times New Roman" w:hint="default"/>
        <w:b w:val="0"/>
        <w:bCs w:val="0"/>
        <w:i w:val="0"/>
        <w:iCs w:val="0"/>
        <w:smallCaps w:val="0"/>
        <w:strike w:val="0"/>
        <w:color w:val="000000"/>
        <w:spacing w:val="0"/>
        <w:w w:val="100"/>
        <w:position w:val="0"/>
        <w:sz w:val="23"/>
        <w:szCs w:val="23"/>
        <w:u w:val="none"/>
      </w:rPr>
    </w:lvl>
    <w:lvl w:ilvl="1">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8">
    <w:nsid w:val="0E655981"/>
    <w:multiLevelType w:val="multilevel"/>
    <w:tmpl w:val="058A00F0"/>
    <w:lvl w:ilvl="0">
      <w:numFmt w:val="bullet"/>
      <w:lvlText w:val="-"/>
      <w:lvlJc w:val="left"/>
      <w:rPr>
        <w:rFonts w:ascii="Times New Roman" w:hAnsi="Times New Roman" w:cs="Times New Roman" w:hint="default"/>
        <w:b w:val="0"/>
        <w:bCs w:val="0"/>
        <w:i w:val="0"/>
        <w:iCs w:val="0"/>
        <w:smallCaps w:val="0"/>
        <w:strike w:val="0"/>
        <w:color w:val="000000"/>
        <w:spacing w:val="0"/>
        <w:w w:val="100"/>
        <w:position w:val="0"/>
        <w:sz w:val="23"/>
        <w:szCs w:val="23"/>
        <w:u w:val="none"/>
      </w:rPr>
    </w:lvl>
    <w:lvl w:ilvl="1">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9">
    <w:nsid w:val="0F2070C8"/>
    <w:multiLevelType w:val="multilevel"/>
    <w:tmpl w:val="11EAAC7C"/>
    <w:lvl w:ilvl="0">
      <w:numFmt w:val="bullet"/>
      <w:lvlText w:val="-"/>
      <w:lvlJc w:val="left"/>
      <w:rPr>
        <w:rFonts w:ascii="Times New Roman" w:hAnsi="Times New Roman" w:cs="Times New Roman" w:hint="default"/>
        <w:b w:val="0"/>
        <w:bCs w:val="0"/>
        <w:i w:val="0"/>
        <w:iCs w:val="0"/>
        <w:smallCaps w:val="0"/>
        <w:strike w:val="0"/>
        <w:color w:val="000000"/>
        <w:spacing w:val="0"/>
        <w:w w:val="100"/>
        <w:position w:val="0"/>
        <w:sz w:val="23"/>
        <w:szCs w:val="23"/>
        <w:u w:val="none"/>
      </w:rPr>
    </w:lvl>
    <w:lvl w:ilvl="1">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0">
    <w:nsid w:val="20896DDC"/>
    <w:multiLevelType w:val="multilevel"/>
    <w:tmpl w:val="A672FF94"/>
    <w:lvl w:ilvl="0">
      <w:numFmt w:val="bullet"/>
      <w:lvlText w:val="-"/>
      <w:lvlJc w:val="left"/>
      <w:rPr>
        <w:rFonts w:ascii="Times New Roman" w:hAnsi="Times New Roman" w:cs="Times New Roman" w:hint="default"/>
        <w:b w:val="0"/>
        <w:bCs w:val="0"/>
        <w:i w:val="0"/>
        <w:iCs w:val="0"/>
        <w:smallCaps w:val="0"/>
        <w:strike w:val="0"/>
        <w:color w:val="000000"/>
        <w:spacing w:val="0"/>
        <w:w w:val="100"/>
        <w:position w:val="0"/>
        <w:sz w:val="23"/>
        <w:szCs w:val="23"/>
        <w:u w:val="none"/>
      </w:rPr>
    </w:lvl>
    <w:lvl w:ilvl="1">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1">
    <w:nsid w:val="216D0C7A"/>
    <w:multiLevelType w:val="multilevel"/>
    <w:tmpl w:val="AF027D2A"/>
    <w:lvl w:ilvl="0">
      <w:numFmt w:val="bullet"/>
      <w:lvlText w:val="-"/>
      <w:lvlJc w:val="left"/>
      <w:rPr>
        <w:rFonts w:ascii="Times New Roman" w:hAnsi="Times New Roman" w:cs="Times New Roman" w:hint="default"/>
        <w:b w:val="0"/>
        <w:bCs w:val="0"/>
        <w:i w:val="0"/>
        <w:iCs w:val="0"/>
        <w:smallCaps w:val="0"/>
        <w:strike w:val="0"/>
        <w:color w:val="000000"/>
        <w:spacing w:val="0"/>
        <w:w w:val="100"/>
        <w:position w:val="0"/>
        <w:sz w:val="23"/>
        <w:szCs w:val="23"/>
        <w:u w:val="none"/>
      </w:rPr>
    </w:lvl>
    <w:lvl w:ilvl="1">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2">
    <w:nsid w:val="219162FD"/>
    <w:multiLevelType w:val="multilevel"/>
    <w:tmpl w:val="B90ED2C4"/>
    <w:lvl w:ilvl="0">
      <w:numFmt w:val="bullet"/>
      <w:lvlText w:val="-"/>
      <w:lvlJc w:val="left"/>
      <w:rPr>
        <w:rFonts w:ascii="Times New Roman" w:hAnsi="Times New Roman" w:cs="Times New Roman" w:hint="default"/>
        <w:b w:val="0"/>
        <w:bCs w:val="0"/>
        <w:i w:val="0"/>
        <w:iCs w:val="0"/>
        <w:smallCaps w:val="0"/>
        <w:strike w:val="0"/>
        <w:color w:val="000000"/>
        <w:spacing w:val="0"/>
        <w:w w:val="100"/>
        <w:position w:val="0"/>
        <w:sz w:val="23"/>
        <w:szCs w:val="23"/>
        <w:u w:val="none"/>
      </w:rPr>
    </w:lvl>
    <w:lvl w:ilvl="1">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3">
    <w:nsid w:val="237453BA"/>
    <w:multiLevelType w:val="multilevel"/>
    <w:tmpl w:val="AF58438C"/>
    <w:lvl w:ilvl="0">
      <w:numFmt w:val="bullet"/>
      <w:lvlText w:val="-"/>
      <w:lvlJc w:val="left"/>
      <w:rPr>
        <w:rFonts w:ascii="Times New Roman" w:hAnsi="Times New Roman" w:cs="Times New Roman" w:hint="default"/>
        <w:b w:val="0"/>
        <w:bCs w:val="0"/>
        <w:i w:val="0"/>
        <w:iCs w:val="0"/>
        <w:smallCaps w:val="0"/>
        <w:strike w:val="0"/>
        <w:color w:val="000000"/>
        <w:spacing w:val="0"/>
        <w:w w:val="100"/>
        <w:position w:val="0"/>
        <w:sz w:val="23"/>
        <w:szCs w:val="23"/>
        <w:u w:val="none"/>
      </w:rPr>
    </w:lvl>
    <w:lvl w:ilvl="1">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4">
    <w:nsid w:val="265F432A"/>
    <w:multiLevelType w:val="multilevel"/>
    <w:tmpl w:val="C0D086A2"/>
    <w:lvl w:ilvl="0">
      <w:numFmt w:val="bullet"/>
      <w:lvlText w:val="-"/>
      <w:lvlJc w:val="left"/>
      <w:rPr>
        <w:rFonts w:ascii="Times New Roman" w:hAnsi="Times New Roman" w:cs="Times New Roman" w:hint="default"/>
        <w:b w:val="0"/>
        <w:bCs w:val="0"/>
        <w:i w:val="0"/>
        <w:iCs w:val="0"/>
        <w:smallCaps w:val="0"/>
        <w:strike w:val="0"/>
        <w:color w:val="000000"/>
        <w:spacing w:val="0"/>
        <w:w w:val="100"/>
        <w:position w:val="0"/>
        <w:sz w:val="23"/>
        <w:szCs w:val="23"/>
        <w:u w:val="none"/>
      </w:rPr>
    </w:lvl>
    <w:lvl w:ilvl="1">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5">
    <w:nsid w:val="2E512026"/>
    <w:multiLevelType w:val="multilevel"/>
    <w:tmpl w:val="05282C98"/>
    <w:lvl w:ilvl="0">
      <w:numFmt w:val="bullet"/>
      <w:lvlText w:val="-"/>
      <w:lvlJc w:val="left"/>
      <w:rPr>
        <w:rFonts w:ascii="Times New Roman" w:hAnsi="Times New Roman" w:cs="Times New Roman" w:hint="default"/>
        <w:b w:val="0"/>
        <w:bCs w:val="0"/>
        <w:i w:val="0"/>
        <w:iCs w:val="0"/>
        <w:smallCaps w:val="0"/>
        <w:strike w:val="0"/>
        <w:color w:val="000000"/>
        <w:spacing w:val="0"/>
        <w:w w:val="100"/>
        <w:position w:val="0"/>
        <w:sz w:val="23"/>
        <w:szCs w:val="23"/>
        <w:u w:val="none"/>
      </w:rPr>
    </w:lvl>
    <w:lvl w:ilvl="1">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6">
    <w:nsid w:val="337A1C80"/>
    <w:multiLevelType w:val="multilevel"/>
    <w:tmpl w:val="00EA5E10"/>
    <w:lvl w:ilvl="0">
      <w:numFmt w:val="bullet"/>
      <w:lvlText w:val="-"/>
      <w:lvlJc w:val="left"/>
      <w:rPr>
        <w:rFonts w:ascii="Times New Roman" w:hAnsi="Times New Roman" w:cs="Times New Roman" w:hint="default"/>
        <w:b w:val="0"/>
        <w:bCs w:val="0"/>
        <w:i w:val="0"/>
        <w:iCs w:val="0"/>
        <w:smallCaps w:val="0"/>
        <w:strike w:val="0"/>
        <w:color w:val="000000"/>
        <w:spacing w:val="0"/>
        <w:w w:val="100"/>
        <w:position w:val="0"/>
        <w:sz w:val="23"/>
        <w:szCs w:val="23"/>
        <w:u w:val="none"/>
      </w:rPr>
    </w:lvl>
    <w:lvl w:ilvl="1">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7">
    <w:nsid w:val="3B5C6563"/>
    <w:multiLevelType w:val="multilevel"/>
    <w:tmpl w:val="B8A6673A"/>
    <w:lvl w:ilvl="0">
      <w:numFmt w:val="bullet"/>
      <w:lvlText w:val="-"/>
      <w:lvlJc w:val="left"/>
      <w:rPr>
        <w:rFonts w:ascii="Times New Roman" w:hAnsi="Times New Roman" w:cs="Times New Roman" w:hint="default"/>
        <w:b w:val="0"/>
        <w:bCs w:val="0"/>
        <w:i w:val="0"/>
        <w:iCs w:val="0"/>
        <w:smallCaps w:val="0"/>
        <w:strike w:val="0"/>
        <w:color w:val="000000"/>
        <w:spacing w:val="0"/>
        <w:w w:val="100"/>
        <w:position w:val="0"/>
        <w:sz w:val="23"/>
        <w:szCs w:val="23"/>
        <w:u w:val="none"/>
      </w:rPr>
    </w:lvl>
    <w:lvl w:ilvl="1">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8">
    <w:nsid w:val="3FBE112D"/>
    <w:multiLevelType w:val="multilevel"/>
    <w:tmpl w:val="44FCCA46"/>
    <w:lvl w:ilvl="0">
      <w:numFmt w:val="bullet"/>
      <w:lvlText w:val="-"/>
      <w:lvlJc w:val="left"/>
      <w:rPr>
        <w:rFonts w:ascii="Times New Roman" w:hAnsi="Times New Roman" w:cs="Times New Roman" w:hint="default"/>
        <w:b w:val="0"/>
        <w:bCs w:val="0"/>
        <w:i w:val="0"/>
        <w:iCs w:val="0"/>
        <w:smallCaps w:val="0"/>
        <w:strike w:val="0"/>
        <w:color w:val="000000"/>
        <w:spacing w:val="0"/>
        <w:w w:val="100"/>
        <w:position w:val="0"/>
        <w:sz w:val="23"/>
        <w:szCs w:val="23"/>
        <w:u w:val="none"/>
      </w:rPr>
    </w:lvl>
    <w:lvl w:ilvl="1">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9">
    <w:nsid w:val="405B1E84"/>
    <w:multiLevelType w:val="multilevel"/>
    <w:tmpl w:val="B484DD22"/>
    <w:lvl w:ilvl="0">
      <w:numFmt w:val="bullet"/>
      <w:lvlText w:val="-"/>
      <w:lvlJc w:val="left"/>
      <w:rPr>
        <w:rFonts w:ascii="Times New Roman" w:hAnsi="Times New Roman" w:cs="Times New Roman" w:hint="default"/>
        <w:b w:val="0"/>
        <w:bCs w:val="0"/>
        <w:i w:val="0"/>
        <w:iCs w:val="0"/>
        <w:smallCaps w:val="0"/>
        <w:strike w:val="0"/>
        <w:color w:val="000000"/>
        <w:spacing w:val="0"/>
        <w:w w:val="100"/>
        <w:position w:val="0"/>
        <w:sz w:val="23"/>
        <w:szCs w:val="23"/>
        <w:u w:val="none"/>
      </w:rPr>
    </w:lvl>
    <w:lvl w:ilvl="1">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20">
    <w:nsid w:val="4B511FEA"/>
    <w:multiLevelType w:val="multilevel"/>
    <w:tmpl w:val="398E7A1E"/>
    <w:lvl w:ilvl="0">
      <w:numFmt w:val="bullet"/>
      <w:lvlText w:val="-"/>
      <w:lvlJc w:val="left"/>
      <w:rPr>
        <w:rFonts w:ascii="Times New Roman" w:hAnsi="Times New Roman" w:cs="Times New Roman" w:hint="default"/>
        <w:b w:val="0"/>
        <w:bCs w:val="0"/>
        <w:i w:val="0"/>
        <w:iCs w:val="0"/>
        <w:smallCaps w:val="0"/>
        <w:strike w:val="0"/>
        <w:color w:val="000000"/>
        <w:spacing w:val="0"/>
        <w:w w:val="100"/>
        <w:position w:val="0"/>
        <w:sz w:val="23"/>
        <w:szCs w:val="23"/>
        <w:u w:val="none"/>
      </w:rPr>
    </w:lvl>
    <w:lvl w:ilvl="1">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21">
    <w:nsid w:val="522A49FA"/>
    <w:multiLevelType w:val="multilevel"/>
    <w:tmpl w:val="693EDFDA"/>
    <w:lvl w:ilvl="0">
      <w:numFmt w:val="bullet"/>
      <w:lvlText w:val="-"/>
      <w:lvlJc w:val="left"/>
      <w:rPr>
        <w:rFonts w:ascii="Times New Roman" w:hAnsi="Times New Roman" w:cs="Times New Roman" w:hint="default"/>
        <w:b w:val="0"/>
        <w:bCs w:val="0"/>
        <w:i w:val="0"/>
        <w:iCs w:val="0"/>
        <w:smallCaps w:val="0"/>
        <w:strike w:val="0"/>
        <w:color w:val="000000"/>
        <w:spacing w:val="0"/>
        <w:w w:val="100"/>
        <w:position w:val="0"/>
        <w:sz w:val="23"/>
        <w:szCs w:val="23"/>
        <w:u w:val="none"/>
      </w:rPr>
    </w:lvl>
    <w:lvl w:ilvl="1">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22">
    <w:nsid w:val="5B8F5537"/>
    <w:multiLevelType w:val="multilevel"/>
    <w:tmpl w:val="BFF2600E"/>
    <w:lvl w:ilvl="0">
      <w:numFmt w:val="bullet"/>
      <w:lvlText w:val="-"/>
      <w:lvlJc w:val="left"/>
      <w:rPr>
        <w:rFonts w:ascii="Times New Roman" w:hAnsi="Times New Roman" w:cs="Times New Roman" w:hint="default"/>
        <w:b w:val="0"/>
        <w:bCs w:val="0"/>
        <w:i w:val="0"/>
        <w:iCs w:val="0"/>
        <w:smallCaps w:val="0"/>
        <w:strike w:val="0"/>
        <w:color w:val="000000"/>
        <w:spacing w:val="0"/>
        <w:w w:val="100"/>
        <w:position w:val="0"/>
        <w:sz w:val="23"/>
        <w:szCs w:val="23"/>
        <w:u w:val="none"/>
      </w:rPr>
    </w:lvl>
    <w:lvl w:ilvl="1">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23">
    <w:nsid w:val="605B5156"/>
    <w:multiLevelType w:val="multilevel"/>
    <w:tmpl w:val="4CBE84D4"/>
    <w:lvl w:ilvl="0">
      <w:numFmt w:val="bullet"/>
      <w:lvlText w:val="-"/>
      <w:lvlJc w:val="left"/>
      <w:rPr>
        <w:rFonts w:ascii="Times New Roman" w:hAnsi="Times New Roman" w:cs="Times New Roman" w:hint="default"/>
        <w:b w:val="0"/>
        <w:bCs w:val="0"/>
        <w:i w:val="0"/>
        <w:iCs w:val="0"/>
        <w:smallCaps w:val="0"/>
        <w:strike w:val="0"/>
        <w:color w:val="000000"/>
        <w:spacing w:val="0"/>
        <w:w w:val="100"/>
        <w:position w:val="0"/>
        <w:sz w:val="23"/>
        <w:szCs w:val="23"/>
        <w:u w:val="none"/>
      </w:rPr>
    </w:lvl>
    <w:lvl w:ilvl="1">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24">
    <w:nsid w:val="77EF5212"/>
    <w:multiLevelType w:val="hybridMultilevel"/>
    <w:tmpl w:val="6B7E3FC4"/>
    <w:lvl w:ilvl="0" w:tplc="0C58F4F2">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7D795317"/>
    <w:multiLevelType w:val="multilevel"/>
    <w:tmpl w:val="A268044E"/>
    <w:lvl w:ilvl="0">
      <w:numFmt w:val="bullet"/>
      <w:lvlText w:val="-"/>
      <w:lvlJc w:val="left"/>
      <w:rPr>
        <w:rFonts w:ascii="Times New Roman" w:hAnsi="Times New Roman" w:cs="Times New Roman" w:hint="default"/>
        <w:b w:val="0"/>
        <w:bCs w:val="0"/>
        <w:i w:val="0"/>
        <w:iCs w:val="0"/>
        <w:smallCaps w:val="0"/>
        <w:strike w:val="0"/>
        <w:color w:val="000000"/>
        <w:spacing w:val="0"/>
        <w:w w:val="100"/>
        <w:position w:val="0"/>
        <w:sz w:val="23"/>
        <w:szCs w:val="23"/>
        <w:u w:val="none"/>
      </w:rPr>
    </w:lvl>
    <w:lvl w:ilvl="1">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8"/>
  </w:num>
  <w:num w:numId="9">
    <w:abstractNumId w:val="23"/>
  </w:num>
  <w:num w:numId="10">
    <w:abstractNumId w:val="17"/>
  </w:num>
  <w:num w:numId="11">
    <w:abstractNumId w:val="7"/>
  </w:num>
  <w:num w:numId="12">
    <w:abstractNumId w:val="25"/>
  </w:num>
  <w:num w:numId="13">
    <w:abstractNumId w:val="11"/>
  </w:num>
  <w:num w:numId="14">
    <w:abstractNumId w:val="10"/>
  </w:num>
  <w:num w:numId="15">
    <w:abstractNumId w:val="15"/>
  </w:num>
  <w:num w:numId="16">
    <w:abstractNumId w:val="8"/>
  </w:num>
  <w:num w:numId="17">
    <w:abstractNumId w:val="22"/>
  </w:num>
  <w:num w:numId="18">
    <w:abstractNumId w:val="21"/>
  </w:num>
  <w:num w:numId="19">
    <w:abstractNumId w:val="16"/>
  </w:num>
  <w:num w:numId="20">
    <w:abstractNumId w:val="13"/>
  </w:num>
  <w:num w:numId="21">
    <w:abstractNumId w:val="9"/>
  </w:num>
  <w:num w:numId="22">
    <w:abstractNumId w:val="19"/>
  </w:num>
  <w:num w:numId="23">
    <w:abstractNumId w:val="24"/>
  </w:num>
  <w:num w:numId="24">
    <w:abstractNumId w:val="14"/>
  </w:num>
  <w:num w:numId="25">
    <w:abstractNumId w:val="12"/>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8AE"/>
    <w:rsid w:val="000A5585"/>
    <w:rsid w:val="000D7DF1"/>
    <w:rsid w:val="004A78F7"/>
    <w:rsid w:val="006B08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7DF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7DF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armak2.zolskoe-runo.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f.edu.r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4386</Words>
  <Characters>25006</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2016-09-20T13:48:00Z</dcterms:created>
  <dcterms:modified xsi:type="dcterms:W3CDTF">2016-09-20T13:48:00Z</dcterms:modified>
</cp:coreProperties>
</file>